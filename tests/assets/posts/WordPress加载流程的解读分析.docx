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index.php</w:t>
      </w:r>
      <w:r/>
    </w:p>
    <w:p>
      <w:r/>
      <w:r>
        <w:t>```php &lt;?php /*</w:t>
      </w:r>
      <w:r>
        <w:rPr>
          <w:i/>
        </w:rPr>
        <w:t>* 这个文件只用来加载 '/wp-blog-header.php' * * @package WordPress</w:t>
      </w:r>
      <w:r>
        <w:t>/</w:t>
      </w:r>
      <w:r/>
    </w:p>
    <w:p>
      <w:r/>
      <w:r>
        <w:t>/*</w:t>
      </w:r>
      <w:r>
        <w:rPr>
          <w:i/>
        </w:rPr>
        <w:t>* 声明一个全局变量，用来判断是否加载主题 * * @var bool</w:t>
      </w:r>
      <w:r>
        <w:t>/ define('WP_USE_THEMES', true);</w:t>
      </w:r>
      <w:r/>
    </w:p>
    <w:p>
      <w:r/>
      <w:r>
        <w:t>/*</w:t>
      </w:r>
      <w:r>
        <w:rPr>
          <w:i/>
        </w:rPr>
        <w:t xml:space="preserve"> 加载WordPress环境和模板 </w:t>
      </w:r>
      <w:r>
        <w:t xml:space="preserve">/ require </w:t>
      </w:r>
      <w:r>
        <w:rPr>
          <w:b/>
        </w:rPr>
        <w:t>DIR</w:t>
      </w:r>
      <w:r>
        <w:t xml:space="preserve"> . '/wp-blog-header.php'; ```</w:t>
      </w:r>
      <w:r/>
    </w:p>
    <w:p>
      <w:pPr>
        <w:pStyle w:val="Heading3"/>
      </w:pPr>
      <w:r>
        <w:t>wp-blog-header.php</w:t>
      </w:r>
      <w:r/>
    </w:p>
    <w:p>
      <w:r/>
      <w:r>
        <w:t>入口文件很明显只定义了WP_USE_THEMES常量，表示是否启用主题功能，不启用的话则显示空站点，</w:t>
      </w:r>
      <w:r>
        <w:rPr>
          <w:rFonts w:ascii="Courier" w:hAnsi="Courier"/>
        </w:rPr>
        <w:t>require* __DIR__ . '/wp-blog-header.php';</w:t>
      </w:r>
      <w:r>
        <w:t xml:space="preserve"> 表示引入主题的文件，所以打开</w:t>
      </w:r>
      <w:r>
        <w:rPr>
          <w:rFonts w:ascii="Courier" w:hAnsi="Courier"/>
        </w:rPr>
        <w:t>wp-blog-header.php</w:t>
      </w:r>
      <w:r/>
    </w:p>
    <w:p>
      <w:r/>
      <w:r>
        <w:t>``` php &lt;?php /*</w:t>
      </w:r>
      <w:r>
        <w:rPr>
          <w:i/>
        </w:rPr>
        <w:t>* 加载WordPress环境和模板 * * @package WordPress</w:t>
      </w:r>
      <w:r>
        <w:t>/</w:t>
      </w:r>
      <w:r/>
    </w:p>
    <w:p>
      <w:r/>
      <w:r>
        <w:t>if (!isset($wp_did_header)) { // 表示我们第一次进入此文件时要设置的值以及引入的PHP加载文件 $wp_did_header = true;</w:t>
      </w:r>
      <w:r/>
    </w:p>
    <w:p>
      <w:r/>
      <w:r>
        <w:rPr>
          <w:rFonts w:ascii="Courier" w:hAnsi="Courier"/>
        </w:rPr>
        <w:t>// 加载WordPress库</w:t>
        <w:br/>
        <w:t>require_once __DIR__ . '/wp-load.php';</w:t>
        <w:br/>
        <w:br/>
        <w:t>// 初始化WordPress请求</w:t>
        <w:br/>
        <w:t>wp();</w:t>
        <w:br/>
        <w:br/>
        <w:t>// 加载主题模板</w:t>
        <w:br/>
        <w:t>require_once ABSPATH . WPINC . '/template-loader.php';</w:t>
        <w:br/>
      </w:r>
      <w:r/>
    </w:p>
    <w:p>
      <w:r/>
      <w:r>
        <w:t>} ```</w:t>
      </w:r>
      <w:r/>
    </w:p>
    <w:p>
      <w:r/>
      <w:r>
        <w:t>初始时没有wp()函数，wp()函数一定在wp-load.php中被声明或者通过其他PHP文件引入，所以以下查看wp-load.php中执行的代码（定义或者声明的代码用不到的先不看）</w:t>
      </w:r>
      <w:r/>
    </w:p>
    <w:p>
      <w:pPr>
        <w:pStyle w:val="Heading3"/>
      </w:pPr>
      <w:r>
        <w:t>wp-load.php</w:t>
      </w:r>
      <w:r/>
    </w:p>
    <w:p>
      <w:r/>
      <w:r>
        <w:t>``` php &lt;?php /*</w:t>
      </w:r>
      <w:r>
        <w:rPr>
          <w:i/>
        </w:rPr>
        <w:t>* 设置ABSPATH常量的驱动文件 * 加载 wp-config.php 文件. * wp-config.php会加载wp-settings.php file, * wp-settings.php会加载wp-config.php中定义的常量 * * 如果找不到wp-config.php文件，会尝试抛出error * * * 会尝试在WordPress的父目录中寻找wp-config.php文件 * 以便保持WordPress目录不变 * * @package WordPress</w:t>
      </w:r>
      <w:r>
        <w:t>/</w:t>
      </w:r>
      <w:r/>
    </w:p>
    <w:p>
      <w:r/>
      <w:r>
        <w:t>/*</w:t>
      </w:r>
      <w:r>
        <w:rPr>
          <w:i/>
        </w:rPr>
        <w:t xml:space="preserve"> 定义ABSPATH 为本文件的文件夹目录 </w:t>
      </w:r>
      <w:r>
        <w:t xml:space="preserve">/ if (!defined('ABSPATH')) { define('ABSPATH', </w:t>
      </w:r>
      <w:r>
        <w:rPr>
          <w:b/>
        </w:rPr>
        <w:t>DIR</w:t>
      </w:r>
      <w:r>
        <w:t xml:space="preserve"> . '/'); }</w:t>
      </w:r>
      <w:r/>
    </w:p>
    <w:p>
      <w:r/>
      <w:r>
        <w:t>/</w:t>
      </w:r>
      <w:r>
        <w:rPr>
          <w:i/>
        </w:rPr>
        <w:t>* error_reporting() 函数可以在php.ini中取消.</w:t>
      </w:r>
      <w:r>
        <w:t>/ if (function_exists('error_reporting')) { /</w:t>
      </w:r>
      <w:r>
        <w:rPr>
          <w:i/>
        </w:rPr>
        <w:t>* error_reporting() 函数用于设置错误报告的级别。 * 不同的错误报告级别可以用来报告不同类型的错误 * * This will be adapted in wp_debug_mode() located in wp-includes/load.php based on WP_DEBUG. * @see https://www.php.net/manual/en/errorfunc.constants.php List of known error levels.</w:t>
      </w:r>
      <w:r>
        <w:t>/ error_reporting(E_CORE_ERROR | E_CORE_WARNING | E_COMPILE_ERROR | E_ERROR | E_WARNING | E_PARSE | E_USER_ERROR | E_USER_WARNING | E_RECOVERABLE_ERROR); }</w:t>
      </w:r>
      <w:r/>
    </w:p>
    <w:p>
      <w:r/>
      <w:r>
        <w:t>/</w:t>
      </w:r>
      <w:r>
        <w:rPr>
          <w:i/>
        </w:rPr>
        <w:t>* 首先，代码检查wp-config.php文件是否存在。 * 如果存在，则直接包含该文件。 * 如果wp-config.php文件不存在，代码会检查父目录中是否存在wp-config.php文件，并且父目录中不存在wp-settings.php文件。 * 如果满足这些条件，则包含父目录中的wp-config.php文件。 * 如果以上两个条件都不满足，代码会尝试自动创建wp-config.php文件。 * 首先，它会检查PHP版本和MySQL扩展或数据库驱动程序是否符合要求。 * 然后，它会标准化$_SERVER变量，设置WP_CONTENT_DIR常量，包含functions.php文件，并尝试猜测网站URL。 * 最后，它会跳转到setup-config.php页面，提示用户手动创建wp-config.php文件。 * 如果wp-config.php文件仍然不存在，代码会输出错误信息，并提示用户通过Web界面创建wp-config.php文件，或者手动创建该文件。</w:t>
      </w:r>
      <w:r>
        <w:t>/ if (file_exists(ABSPATH . 'wp-config.php')) { /*</w:t>
      </w:r>
      <w:r>
        <w:rPr>
          <w:i/>
        </w:rPr>
        <w:t xml:space="preserve"> Config配置文件 </w:t>
      </w:r>
      <w:r>
        <w:t>/ require_once ABSPATH . 'wp-config.php'; } ```</w:t>
      </w:r>
      <w:r/>
    </w:p>
    <w:p>
      <w:r/>
      <w:r>
        <w:t>在这里我们先查看存在Config配置文件的情况，因为配置好站点后会进入这个选项，下面查看wp-config.php</w:t>
      </w:r>
      <w:r/>
    </w:p>
    <w:p>
      <w:r/>
      <w:r>
        <w:t>这段代码是WordPress的配置文件</w:t>
      </w:r>
      <w:r>
        <w:rPr>
          <w:rFonts w:ascii="Courier" w:hAnsi="Courier"/>
        </w:rPr>
        <w:t>wp-config.php</w:t>
      </w:r>
      <w:r>
        <w:t>的基础模板。它包含了数据库设置、密钥、数据库表前缀和ABSPATH等配置。</w:t>
      </w:r>
      <w:r/>
      <w:r/>
    </w:p>
    <w:p>
      <w:pPr>
        <w:pStyle w:val="ListNumber"/>
        <w:spacing w:line="240" w:lineRule="auto"/>
        <w:ind w:left="720"/>
      </w:pPr>
      <w:r/>
      <w:r>
        <w:t>数据库设置（DB_NAME、DB_USER、DB_PASSWORD、DB_HOST、DB_CHARSET和DB_COLLATE）: 这些设置用于连接到数据库。DB_NAME是数据库名称，DB_USER是数据库用户名，DB_PASSWORD是数据库密码，DB_HOST是数据库主机名，DB_CHARSET是数据库字符集，DB_COLLATE是数据库排序规则。</w:t>
      </w:r>
      <w:r/>
    </w:p>
    <w:p>
      <w:pPr>
        <w:pStyle w:val="ListNumber"/>
        <w:spacing w:line="240" w:lineRule="auto"/>
        <w:ind w:left="720"/>
      </w:pPr>
      <w:r/>
      <w:r>
        <w:t>密钥（AUTH_KEY、SECURE_AUTH_KEY、LOGGED_IN_KEY、NONCE_KEY、AUTH_SALT、SECURE_AUTH_SALT、LOGGED_IN_SALT和NONCE_SALT）: 这些密钥用于加密和安全性。</w:t>
      </w:r>
      <w:r/>
    </w:p>
    <w:p>
      <w:pPr>
        <w:pStyle w:val="ListNumber"/>
        <w:spacing w:line="240" w:lineRule="auto"/>
        <w:ind w:left="720"/>
      </w:pPr>
      <w:r/>
      <w:r>
        <w:t>数据库表前缀（$table_prefix）: 不同的表前缀来避免表名冲突。</w:t>
      </w:r>
      <w:r/>
    </w:p>
    <w:p>
      <w:pPr>
        <w:pStyle w:val="ListNumber"/>
        <w:spacing w:line="240" w:lineRule="auto"/>
        <w:ind w:left="720"/>
      </w:pPr>
      <w:r/>
      <w:r>
        <w:t>WP_DEBUG: 这个设置用于开发环境中的调试。如果设置为true，将在开发过程中显示通知。</w:t>
      </w:r>
      <w:r/>
    </w:p>
    <w:p>
      <w:pPr>
        <w:pStyle w:val="ListNumber"/>
        <w:spacing w:line="240" w:lineRule="auto"/>
        <w:ind w:left="720"/>
      </w:pPr>
      <w:r/>
      <w:r>
        <w:t>ABSPATH: 这个常量指向WordPress的根目录。</w:t>
      </w:r>
      <w:r/>
    </w:p>
    <w:p>
      <w:pPr>
        <w:pStyle w:val="ListNumber"/>
        <w:spacing w:line="240" w:lineRule="auto"/>
        <w:ind w:left="720"/>
      </w:pPr>
      <w:r/>
      <w:r>
        <w:t>wp-settings.php: 这个文件包含了WordPress的核心设置。</w:t>
      </w:r>
      <w:r/>
      <w:r/>
    </w:p>
    <w:p>
      <w:pPr>
        <w:pStyle w:val="Heading3"/>
      </w:pPr>
      <w:r>
        <w:t>wp-config.php</w:t>
      </w:r>
      <w:r/>
    </w:p>
    <w:p>
      <w:r/>
      <w:r>
        <w:t>```php &lt;?php</w:t>
      </w:r>
      <w:r/>
    </w:p>
    <w:p>
      <w:r/>
      <w:r>
        <w:t>// ** 数据库参数定义 ** // /*</w:t>
      </w:r>
      <w:r>
        <w:rPr>
          <w:i/>
        </w:rPr>
        <w:t xml:space="preserve"> The name of the database for WordPress </w:t>
      </w:r>
      <w:r>
        <w:t>/ define('DB_NAME', 'wordpress');</w:t>
      </w:r>
      <w:r/>
    </w:p>
    <w:p>
      <w:r/>
      <w:r>
        <w:t>/*</w:t>
      </w:r>
      <w:r>
        <w:rPr>
          <w:i/>
        </w:rPr>
        <w:t xml:space="preserve"> Database username </w:t>
      </w:r>
      <w:r>
        <w:t>/ define('DB_USER', 'root');</w:t>
      </w:r>
      <w:r/>
    </w:p>
    <w:p>
      <w:r/>
      <w:r>
        <w:t>/*</w:t>
      </w:r>
      <w:r>
        <w:rPr>
          <w:i/>
        </w:rPr>
        <w:t xml:space="preserve"> Database password </w:t>
      </w:r>
      <w:r>
        <w:t>/ define('DB_PASSWORD', '123456');</w:t>
      </w:r>
      <w:r/>
    </w:p>
    <w:p>
      <w:r/>
      <w:r>
        <w:t>/*</w:t>
      </w:r>
      <w:r>
        <w:rPr>
          <w:i/>
        </w:rPr>
        <w:t xml:space="preserve"> Database hostname </w:t>
      </w:r>
      <w:r>
        <w:t>/ define('DB_HOST', 'localhost');</w:t>
      </w:r>
      <w:r/>
    </w:p>
    <w:p>
      <w:r/>
      <w:r>
        <w:t>/*</w:t>
      </w:r>
      <w:r>
        <w:rPr>
          <w:i/>
        </w:rPr>
        <w:t xml:space="preserve"> Database charset to use in creating database tables. </w:t>
      </w:r>
      <w:r>
        <w:t>/ define('DB_CHARSET', 'utf8mb4');</w:t>
      </w:r>
      <w:r/>
    </w:p>
    <w:p>
      <w:r/>
      <w:r>
        <w:t>/*</w:t>
      </w:r>
      <w:r>
        <w:rPr>
          <w:i/>
        </w:rPr>
        <w:t xml:space="preserve"> The database collate type. Don't change this if in doubt. </w:t>
      </w:r>
      <w:r>
        <w:t>/ define('DB_COLLATE', '');</w:t>
      </w:r>
      <w:r/>
    </w:p>
    <w:p>
      <w:r/>
      <w:r>
        <w:t>define('WP_ENV', 'development');</w:t>
      </w:r>
      <w:r/>
    </w:p>
    <w:p>
      <w:r/>
      <w:r>
        <w:t>define('AUTH_KEY', '#Wb&gt;fA2tY/^boB:/G:}bx|;kvG-([4x~Kk(dspC6rcb#{$C3?7a&amp;|</w:t>
      </w:r>
      <w:r>
        <w:rPr>
          <w:rFonts w:ascii="Courier" w:hAnsi="Courier"/>
        </w:rPr>
        <w:t>dic,PSFv!O'); define('SECURE_AUTH_KEY', '??</w:t>
      </w:r>
      <w:r>
        <w:t>,Y_RrLb&amp;IG&lt;$ju^IULT&gt;UVlvWtf:il)z9ic &amp;_kzI8irciizM%#Wh[r%</w:t>
      </w:r>
      <w:r>
        <w:rPr>
          <w:rFonts w:ascii="Courier" w:hAnsi="Courier"/>
        </w:rPr>
        <w:t>xZ8%'); define('LOGGED_IN_KEY', 'W=l6OiJbc^Bg6HYU.aWr{.zlD)7$:kTjj |XuMJiOEZlfE1}9zm7Bx*tw leJ*N?'); define('NONCE_KEY', 'aO}9eT4ydg/ME 9@u8I-wFT)bZC|L,|zdo?</w:t>
      </w:r>
      <w:r>
        <w:t>Z?b;F5:{:61KM)bv.?4mXk!w0$Vv'); define('AUTH_SALT', '&gt;t$</w:t>
      </w:r>
      <w:r>
        <w:rPr>
          <w:i/>
        </w:rPr>
        <w:t>@5xK4}</w:t>
      </w:r>
      <w:r>
        <w:rPr>
          <w:rFonts w:ascii="Courier" w:hAnsi="Courier"/>
          <w:i/>
        </w:rPr>
        <w:t>/m~</w:t>
      </w:r>
      <w:r>
        <w:rPr>
          <w:i/>
        </w:rPr>
        <w:t>&lt;bzvuQb(7Va&amp;xo#:71^aiAc|FwrdYk75vu:4?DT</w:t>
      </w:r>
      <w:r>
        <w:rPr>
          <w:rFonts w:ascii="Courier" w:hAnsi="Courier"/>
          <w:i/>
        </w:rPr>
        <w:t>}Ule_4{ve'); define('SECURE_AUTH_SALT', 'Y|5+lLR.b2fsPFenR{fCL5!B&gt;{AV4Ta,%6RQz&gt;5s (4jZ-(</w:t>
      </w:r>
      <w:r>
        <w:rPr>
          <w:i/>
        </w:rPr>
        <w:t>;$RG/dY)lHH6Db(U'); define('LOGGED_IN_SALT', 'a&lt;?%~P%</w:t>
      </w:r>
      <w:r>
        <w:rPr>
          <w:i/>
        </w:rPr>
        <w:t>SLQrU5sZA-#-F~b?Xc( Cb 3!O$|</w:t>
      </w:r>
      <w:r>
        <w:t>&gt;uj:Ys}[LN&gt;5&lt;wT.dmRGE3].,nG'); define('NONCE_SALT', 'tC(6Z|&amp;m#T%^1p3w^</w:t>
      </w:r>
      <w:r>
        <w:t>()DSQ]hO8wOo,T.T</w:t>
      </w:r>
      <w:r>
        <w:rPr>
          <w:i/>
        </w:rPr>
        <w:t>$%p=&amp;c[})JhS&amp;W!d</w:t>
      </w:r>
      <w:r>
        <w:t>!c601R)Kc/(c');</w:t>
      </w:r>
      <w:r/>
    </w:p>
    <w:p>
      <w:r/>
      <w:r>
        <w:t>$table_prefix = 'wp_';</w:t>
      </w:r>
      <w:r/>
    </w:p>
    <w:p>
      <w:r/>
      <w:r>
        <w:t>define('WP_DEBUG', true);</w:t>
      </w:r>
      <w:r/>
    </w:p>
    <w:p>
      <w:r/>
      <w:r>
        <w:t>/*</w:t>
      </w:r>
      <w:r>
        <w:rPr>
          <w:i/>
        </w:rPr>
        <w:t xml:space="preserve"> 重新定义ABSPATH常量 </w:t>
      </w:r>
      <w:r>
        <w:t xml:space="preserve">/ if (!defined('ABSPATH')) { define('ABSPATH', </w:t>
      </w:r>
      <w:r>
        <w:rPr>
          <w:b/>
        </w:rPr>
        <w:t>DIR</w:t>
      </w:r>
      <w:r>
        <w:t xml:space="preserve"> . '/'); }</w:t>
      </w:r>
      <w:r/>
    </w:p>
    <w:p>
      <w:r/>
      <w:r>
        <w:t>/*</w:t>
      </w:r>
      <w:r>
        <w:rPr>
          <w:i/>
        </w:rPr>
        <w:t xml:space="preserve"> 引入wp-settings.php </w:t>
      </w:r>
      <w:r>
        <w:t>/ require_once ABSPATH . 'wp-settings.php';</w:t>
      </w:r>
      <w:r/>
    </w:p>
    <w:p>
      <w:r/>
      <w:r>
        <w:t>```</w:t>
      </w:r>
      <w:r/>
    </w:p>
    <w:p>
      <w:r/>
      <w:r>
        <w:t>接着我们查看wp-settings.php文件</w:t>
      </w:r>
      <w:r/>
    </w:p>
    <w:p>
      <w:r/>
      <w:r>
        <w:t>这个文件引入的内容比较多，但是大部分思想都是一样的</w:t>
      </w:r>
      <w:r/>
    </w:p>
    <w:p>
      <w:pPr>
        <w:pStyle w:val="Heading3"/>
      </w:pPr>
      <w:r>
        <w:t>wp-settings.php</w:t>
      </w:r>
      <w:r/>
    </w:p>
    <w:p>
      <w:r/>
      <w:r>
        <w:t>```php &lt;?php /*</w:t>
      </w:r>
      <w:r>
        <w:rPr>
          <w:i/>
        </w:rPr>
        <w:t>* WP库文件夹</w:t>
      </w:r>
      <w:r>
        <w:t>/ define( 'WPINC', 'wp-includes' );</w:t>
      </w:r>
      <w:r/>
    </w:p>
    <w:p>
      <w:r/>
      <w:r>
        <w:t>/</w:t>
      </w:r>
      <w:r>
        <w:rPr>
          <w:b/>
        </w:rPr>
        <w:t>* global 用于提前声明全局变量，之后赋值 */ global $wp_version, $wp_db_version, $tinymce_version, $required_php_version, $required_mysql_version, $wp_local_package; /</w:t>
      </w:r>
      <w:r>
        <w:t>* version.php：这个文件包含了WordPress的版本信息，如主版本号、次版本号、修订号等。通过这个文件，可以获取到当前WordPress的版本信息。 * compat.php：这个文件包含了WordPress与其他软件或库的兼容性处理。例如，处理不同版本的PHP和MySQL之间的兼容性问题。 * load.php：这个文件包含了WordPress的核心功能，如初始化数据库、加载插件和主题等。通过这个文件，可以实现WordPress的基本功能。 */ require ABSPATH . WPINC . '/version.php'; require ABSPATH . WPINC . '/compat.php'; require ABSPATH . WPINC . '/load.php'; ```</w:t>
      </w:r>
      <w:r/>
    </w:p>
    <w:p>
      <w:r/>
      <w:r>
        <w:t>这里依次查看 这仨文件</w:t>
      </w:r>
      <w:r/>
    </w:p>
    <w:p>
      <w:pPr>
        <w:pStyle w:val="Heading4"/>
      </w:pPr>
      <w:r>
        <w:t>version.php</w:t>
      </w:r>
      <w:r/>
    </w:p>
    <w:p>
      <w:r/>
      <w:r>
        <w:t>```php &lt;?php /*</w:t>
      </w:r>
      <w:r>
        <w:rPr>
          <w:i/>
        </w:rPr>
        <w:t>* WordPress版本.</w:t>
      </w:r>
      <w:r>
        <w:t>/ $wp_version = '6.6.1';</w:t>
      </w:r>
      <w:r/>
    </w:p>
    <w:p>
      <w:r/>
      <w:r>
        <w:t>/*</w:t>
      </w:r>
      <w:r>
        <w:rPr>
          <w:i/>
        </w:rPr>
        <w:t>* 用于存储WordPress数据库的版本号</w:t>
      </w:r>
      <w:r>
        <w:t>/ $wp_db_version = 57155;</w:t>
      </w:r>
      <w:r/>
    </w:p>
    <w:p>
      <w:r/>
      <w:r>
        <w:t>/*</w:t>
      </w:r>
      <w:r>
        <w:rPr>
          <w:i/>
        </w:rPr>
        <w:t>* TinyMCE版本要求.</w:t>
      </w:r>
      <w:r>
        <w:t>/ $tinymce_version = '49110-20201110';</w:t>
      </w:r>
      <w:r/>
    </w:p>
    <w:p>
      <w:r/>
      <w:r>
        <w:t>/*</w:t>
      </w:r>
      <w:r>
        <w:rPr>
          <w:i/>
        </w:rPr>
        <w:t>* PHP版本要求</w:t>
      </w:r>
      <w:r>
        <w:t>/ $required_php_version = '7.2.24';</w:t>
      </w:r>
      <w:r/>
    </w:p>
    <w:p>
      <w:r/>
      <w:r>
        <w:t>/*</w:t>
      </w:r>
      <w:r>
        <w:rPr>
          <w:i/>
        </w:rPr>
        <w:t>* MYSQL版本要求</w:t>
      </w:r>
      <w:r>
        <w:t>/ $required_mysql_version = '5.5.5'; ```</w:t>
      </w:r>
      <w:r/>
    </w:p>
    <w:p>
      <w:r/>
      <w:r>
        <w:t>compat.php只存在两个定义的常量和其他声明的函数</w:t>
      </w:r>
      <w:r/>
    </w:p>
    <w:p>
      <w:pPr>
        <w:pStyle w:val="Heading4"/>
      </w:pPr>
      <w:r>
        <w:t>compat.php</w:t>
      </w:r>
      <w:r/>
    </w:p>
    <w:p>
      <w:r/>
      <w:r>
        <w:t>``` php // IMAGETYPE_AVIF constant is only defined in PHP 8.x or later. if ( ! defined( 'IMAGETYPE_AVIF' ) ) { define( 'IMAGETYPE_AVIF', 19 ); }</w:t>
      </w:r>
      <w:r/>
    </w:p>
    <w:p>
      <w:r/>
      <w:r>
        <w:t>// IMG_AVIF constant is only defined in PHP 8.x or later. if ( ! defined( 'IMG_AVIF' ) ) { define( 'IMG_AVIF', IMAGETYPE_AVIF ); } ```</w:t>
      </w:r>
      <w:r/>
    </w:p>
    <w:p>
      <w:r/>
      <w:r>
        <w:t>load.php中只有声明的函数，并没有执行任何工作</w:t>
      </w:r>
      <w:r/>
    </w:p>
    <w:p>
      <w:r/>
      <w:r>
        <w:t>所以接着往下看代码</w:t>
      </w:r>
      <w:r/>
    </w:p>
    <w:p>
      <w:r/>
      <w:r>
        <w:rPr>
          <w:rFonts w:ascii="Courier" w:hAnsi="Courier"/>
        </w:rPr>
        <w:t>php // 检查PHP和MySQL版本是否满足WordPress的要求 wp_check_php_mysql_versions();</w:t>
      </w:r>
      <w:r/>
    </w:p>
    <w:p>
      <w:r/>
      <w:r>
        <w:t>这个是load.php文件中的函数，观看细节：</w:t>
      </w:r>
      <w:r/>
    </w:p>
    <w:p>
      <w:r/>
      <w:r>
        <w:t>```php /*</w:t>
      </w:r>
      <w:r>
        <w:rPr>
          <w:i/>
        </w:rPr>
        <w:t>* 这段PHP代码主要用于检查WordPress运行所需的PHP和MySQL版本。 * 定义全局变量分别用于存储WordPress运行所需的PHP版本和WordPress版本。 * 获取当前PHP版本$php_version。 * 使用version_compare()函数比较当前PHP版本与至少要求的PHP版本。 * 如果当前PHP版本低于WordPress所需的PHP版本，则提示并退出 * 检查是否安装了MySQLi扩展，如果没有安装，且没有找到wp-content目录下的db.php文件，则提示并退出：</w:t>
      </w:r>
      <w:r>
        <w:t>/ function wp_check_php_mysql_versions() { global $required_php_version, $wp_version;</w:t>
      </w:r>
      <w:r/>
    </w:p>
    <w:p>
      <w:r/>
      <w:r>
        <w:rPr>
          <w:rFonts w:ascii="Courier" w:hAnsi="Courier"/>
        </w:rPr>
        <w:t>$php_version = PHP_VERSION;</w:t>
        <w:br/>
        <w:br/>
        <w:t>if (version_compare($required_php_version, $php_version, '&gt;')) {</w:t>
        <w:br/>
        <w:t xml:space="preserve">    $protocol = wp_get_server_protocol();</w:t>
        <w:br/>
        <w:t xml:space="preserve">    header(sprintf('%s 500 Internal Server Error', $protocol), true, 500);</w:t>
        <w:br/>
        <w:t xml:space="preserve">    header('Content-Type: text/html; charset=utf-8');</w:t>
        <w:br/>
        <w:t xml:space="preserve">    printf(</w:t>
        <w:br/>
        <w:t xml:space="preserve">        'Your server is running PHP version %1$s but WordPress %2$s requires at least %3$s.',</w:t>
        <w:br/>
        <w:t xml:space="preserve">        $php_version,</w:t>
        <w:br/>
        <w:t xml:space="preserve">        $wp_version,</w:t>
        <w:br/>
        <w:t xml:space="preserve">        $required_php_version</w:t>
        <w:br/>
        <w:t xml:space="preserve">    );</w:t>
        <w:br/>
        <w:t xml:space="preserve">    exit(1);</w:t>
        <w:br/>
        <w:t>}</w:t>
        <w:br/>
        <w:br/>
        <w:t>// 这段代码在定义之前运行，所以需要先进行检查</w:t>
        <w:br/>
        <w:t>$wp_content_dir = defined('WP_CONTENT_DIR') ? WP_CONTENT_DIR : ABSPATH . 'wp-content';</w:t>
        <w:br/>
        <w:br/>
        <w:t>if (!function_exists('mysqli_connect')</w:t>
        <w:br/>
        <w:t xml:space="preserve">    &amp;&amp; !file_exists($wp_content_dir . '/db.php')</w:t>
        <w:br/>
        <w:t>) {</w:t>
        <w:br/>
        <w:t xml:space="preserve">    require_once ABSPATH . WPINC . '/functions.php';</w:t>
        <w:br/>
        <w:t xml:space="preserve">    wp_load_translations_early();</w:t>
        <w:br/>
        <w:br/>
        <w:t xml:space="preserve">    $message = '&lt;p&gt;' . __('Your PHP installation appears to be missing the MySQL extension which is required by WordPress.') . "       '&lt;code&gt;\n";</w:t>
        <w:br/>
        <w:br/>
        <w:t xml:space="preserve">    $message .= '&lt;p&gt;' . sprintf(</w:t>
        <w:br/>
        <w:t xml:space="preserve">        /* translators: %s: mysqli. */</w:t>
        <w:br/>
        <w:t xml:space="preserve">        __('Please check that the %s PHP extension is installed and enabled.'),</w:t>
        <w:br/>
        <w:t xml:space="preserve">        '&lt;code&gt;mysqli . sprintf(</w:t>
        <w:br/>
        <w:t xml:space="preserve">        /* translators: %s: Support forums URL. */</w:t>
        <w:br/>
        <w:t xml:space="preserve">        __('If you are unsure what these terms mean you should probably contact your host. If you still need help you can always visit the &lt;a href="%s"&gt;'</w:t>
        <w:br/>
        <w:t xml:space="preserve">    ) . "* translators: %s: Support forums URL. */</w:t>
        <w:br/>
        <w:t xml:space="preserve">        __('If you are unsure what these terms mean you should probably contact your host. If you still need help you can always visit the &lt;a href="%s"&gt;\n";</w:t>
        <w:br/>
        <w:br/>
        <w:t xml:space="preserve">    $message .= '&lt;p&gt;' . sprintf(</w:t>
        <w:br/>
        <w:t xml:space="preserve">        /* translators: %s: Support forums URL. */</w:t>
        <w:br/>
        <w:t xml:space="preserve">        __('If you are unsure what these terms mean you should probably contact your host. If you still need help you can always visit the &lt;a href="%s"&gt;WordPress support forums),</w:t>
        <w:br/>
        <w:t xml:space="preserve">        $args</w:t>
        <w:br/>
        <w:t xml:space="preserve">    );</w:t>
        <w:br/>
        <w:t xml:space="preserve">    exit(1);</w:t>
        <w:br/>
        <w:t>}</w:t>
        <w:br/>
      </w:r>
      <w:r/>
    </w:p>
    <w:p>
      <w:r/>
      <w:r>
        <w:t>} ```</w:t>
      </w:r>
      <w:r/>
      <w:r/>
    </w:p>
    <w:p>
      <w:r/>
      <w:r>
        <w:t>.'), __('https://wordpress.org/support/forums/') ) . "exit' =&gt;\n";</w:t>
      </w:r>
      <w:r/>
      <w:r/>
    </w:p>
    <w:p>
      <w:r/>
      <w:r>
        <w:rPr>
          <w:rFonts w:ascii="Courier" w:hAnsi="Courier"/>
        </w:rPr>
        <w:t xml:space="preserve">    $args = array(</w:t>
        <w:br/>
        <w:t xml:space="preserve">        'exit' =&gt; false,</w:t>
        <w:br/>
        <w:t xml:space="preserve">        'code' =&gt; 'mysql_not_found',</w:t>
        <w:br/>
        <w:t xml:space="preserve">    );</w:t>
        <w:br/>
        <w:t xml:space="preserve">    wp_die(</w:t>
        <w:br/>
        <w:t xml:space="preserve">        $message,</w:t>
        <w:br/>
        <w:t xml:space="preserve">        __('Requirements Not Met'),</w:t>
        <w:br/>
        <w:t xml:space="preserve">        $args</w:t>
        <w:br/>
        <w:t xml:space="preserve">    );</w:t>
        <w:br/>
        <w:t xml:space="preserve">    exit(1);</w:t>
        <w:br/>
        <w:t>}</w:t>
        <w:br/>
      </w:r>
      <w:r/>
    </w:p>
    <w:p>
      <w:r/>
      <w:r>
        <w:t>} ```</w:t>
      </w:r>
      <w:r/>
      <w:r/>
    </w:p>
    <w:p>
      <w:r/>
      <w:r>
        <w:rPr>
          <w:rFonts w:ascii="Courier" w:hAnsi="Courier"/>
        </w:rPr>
        <w:t>version_compare()</w:t>
      </w:r>
      <w:r>
        <w:t xml:space="preserve"> 函数返回一个整数，表示两个版本字符串的大小关系。如果第一个版本小于第二个版本，返回 -1；如果第一个版本大于第二个版本，返回 1；如果两个版本相等，返回 0。</w:t>
      </w:r>
      <w:r/>
      <w:r/>
    </w:p>
    <w:p>
      <w:r/>
      <w:r>
        <w:t>这里的代码主要用于检查，所以我们还是回到wp-settings.php中继续向下面看</w:t>
      </w:r>
      <w:r/>
    </w:p>
    <w:p>
      <w:r/>
      <w:r>
        <w:rPr>
          <w:rFonts w:ascii="Courier" w:hAnsi="Courier"/>
        </w:rPr>
        <w:t>php require ABSPATH . WPINC . '/class-wp-paused-extensions-storage.php'; require ABSPATH . WPINC . '/class-wp-fatal-error-handler.php'; require ABSPATH . WPINC . '/class-wp-recovery-mode-cookie-service.php'; require ABSPATH . WPINC . '/class-wp-recovery-mode-key-service.php'; require ABSPATH . WPINC . '/class-wp-recovery-mode-link-service.php'; require ABSPATH . WPINC . '/class-wp-recovery-mode-email-service.php'; require ABSPATH . WPINC . '/class-wp-recovery-mode.php'; require ABSPATH . WPINC . '/error-protection.php'; require ABSPATH . WPINC . '/default-constants.php'; require_once ABSPATH . WPINC . '/plugin.php';</w:t>
      </w:r>
      <w:r/>
    </w:p>
    <w:p>
      <w:r/>
      <w:r>
        <w:t>这些文件其实都类似，我们取第一个解释</w:t>
      </w:r>
      <w:r/>
    </w:p>
    <w:p>
      <w:pPr>
        <w:pStyle w:val="Heading4"/>
      </w:pPr>
      <w:r>
        <w:t>class-wp-paused-extensions-storage.php</w:t>
      </w:r>
      <w:r/>
    </w:p>
    <w:p>
      <w:r/>
      <w:r>
        <w:t>```php &lt;?php /*</w:t>
      </w:r>
      <w:r>
        <w:rPr>
          <w:i/>
        </w:rPr>
        <w:t>* WP_Paused_Extensions_Storage的类，主要用于存储暂停的插件或主题。 * 这个类主要用于处理错误保护API * 确保在遇到错误时能够正确地存储和检索插件或主题的错误信息。</w:t>
      </w:r>
      <w:r>
        <w:t>/</w:t>
      </w:r>
      <w:r/>
    </w:p>
    <w:p>
      <w:r/>
      <w:r>
        <w:t>/*</w:t>
      </w:r>
      <w:r>
        <w:rPr>
          <w:i/>
        </w:rPr>
        <w:t>* 存储已暂停插件的核心类 * * @since 5.2.0</w:t>
      </w:r>
      <w:r>
        <w:t>/</w:t>
      </w:r>
      <w:r/>
    </w:p>
    <w:p>
      <w:pPr>
        <w:pStyle w:val="Heading1"/>
      </w:pPr>
      <w:r>
        <w:t>[AllowDynamicProperties]</w:t>
      </w:r>
      <w:r/>
    </w:p>
    <w:p>
      <w:r/>
      <w:r>
        <w:t>class WP_Paused_Extensions_Storage ```</w:t>
      </w:r>
      <w:r/>
      <w:r/>
    </w:p>
    <w:p>
      <w:r/>
      <w:r>
        <w:t>这里的 #[AllowDynamicProperties] 是 PHP 中的一个属性，用于允许在类中使用动态属性。</w:t>
      </w:r>
      <w:r/>
      <w:r/>
    </w:p>
    <w:p>
      <w:r/>
      <w:r>
        <w:t xml:space="preserve">当在类中使用 </w:t>
      </w:r>
      <w:r>
        <w:rPr>
          <w:rFonts w:ascii="Courier" w:hAnsi="Courier"/>
        </w:rPr>
        <w:t>#[AllowDynamicProperties]</w:t>
      </w:r>
      <w:r>
        <w:t xml:space="preserve"> 属性时，可以允许在类中使用未定义的属性。这样，即使属性名不是有效的标识符，也可以正常设置属性值。</w:t>
      </w:r>
      <w:r/>
    </w:p>
    <w:p>
      <w:r/>
      <w:r>
        <w:t xml:space="preserve">例如，以下代码定义了一个名为 </w:t>
      </w:r>
      <w:r>
        <w:rPr>
          <w:rFonts w:ascii="Courier" w:hAnsi="Courier"/>
        </w:rPr>
        <w:t>MyClass</w:t>
      </w:r>
      <w:r>
        <w:t xml:space="preserve"> 的类，并使用 </w:t>
      </w:r>
      <w:r>
        <w:rPr>
          <w:rFonts w:ascii="Courier" w:hAnsi="Courier"/>
        </w:rPr>
        <w:t>#[AllowDynamicProperties]</w:t>
      </w:r>
      <w:r>
        <w:t xml:space="preserve"> 属性允许动态属性：</w:t>
      </w:r>
      <w:r/>
    </w:p>
    <w:p>
      <w:r/>
      <w:r>
        <w:t>```php &lt;?php</w:t>
      </w:r>
      <w:r/>
    </w:p>
    <w:p>
      <w:pPr>
        <w:pStyle w:val="Heading1"/>
      </w:pPr>
      <w:r>
        <w:t>[AllowDynamicProperties]</w:t>
      </w:r>
      <w:r/>
    </w:p>
    <w:p>
      <w:r/>
      <w:r>
        <w:t>class MyClass { public $prop1 = 'Hello, world!'; public $prop2 = 'PHP is fun!'; }</w:t>
      </w:r>
      <w:r/>
    </w:p>
    <w:p>
      <w:r/>
      <w:r>
        <w:t>$obj = new MyClass(); $obj-&gt;dynamicProp = 'Dynamic properties are cool!';</w:t>
      </w:r>
      <w:r/>
    </w:p>
    <w:p>
      <w:r/>
      <w:r>
        <w:t>echo $obj-&gt;prop1; // 输出 "Hello, world!" echo $obj-&gt;prop2; // 输出 "PHP is fun!" echo $obj-&gt;dynamicProp; // 输出 "Dynamic properties are cool!" ```</w:t>
      </w:r>
      <w:r/>
    </w:p>
    <w:p>
      <w:r/>
      <w:r>
        <w:t xml:space="preserve">这段代码定义了一个名为 </w:t>
      </w:r>
      <w:r>
        <w:rPr>
          <w:rFonts w:ascii="Courier" w:hAnsi="Courier"/>
        </w:rPr>
        <w:t>MyClass</w:t>
      </w:r>
      <w:r>
        <w:t xml:space="preserve"> 的类，并使用 </w:t>
      </w:r>
      <w:r>
        <w:rPr>
          <w:rFonts w:ascii="Courier" w:hAnsi="Courier"/>
        </w:rPr>
        <w:t>#[AllowDynamicProperties]</w:t>
      </w:r>
      <w:r>
        <w:t xml:space="preserve"> 属性允许动态属性。然后，创建了一个 </w:t>
      </w:r>
      <w:r>
        <w:rPr>
          <w:rFonts w:ascii="Courier" w:hAnsi="Courier"/>
        </w:rPr>
        <w:t>MyClass</w:t>
      </w:r>
      <w:r>
        <w:t xml:space="preserve"> 对象 </w:t>
      </w:r>
      <w:r>
        <w:rPr>
          <w:rFonts w:ascii="Courier" w:hAnsi="Courier"/>
        </w:rPr>
        <w:t>$obj</w:t>
      </w:r>
      <w:r>
        <w:t xml:space="preserve">，并设置了动态属性 </w:t>
      </w:r>
      <w:r>
        <w:rPr>
          <w:rFonts w:ascii="Courier" w:hAnsi="Courier"/>
        </w:rPr>
        <w:t>dynamicProp</w:t>
      </w:r>
      <w:r>
        <w:t xml:space="preserve">。最后，输出了 </w:t>
      </w:r>
      <w:r>
        <w:rPr>
          <w:rFonts w:ascii="Courier" w:hAnsi="Courier"/>
        </w:rPr>
        <w:t>$obj</w:t>
      </w:r>
      <w:r>
        <w:t xml:space="preserve"> 的属性值。</w:t>
      </w:r>
      <w:r/>
    </w:p>
    <w:p>
      <w:r/>
      <w:r>
        <w:t xml:space="preserve">需要注意的是，虽然 </w:t>
      </w:r>
      <w:r>
        <w:rPr>
          <w:rFonts w:ascii="Courier" w:hAnsi="Courier"/>
        </w:rPr>
        <w:t>#[AllowDynamicProperties]</w:t>
      </w:r>
      <w:r>
        <w:t xml:space="preserve"> 属性允许在类中使用动态属性，但建议尽量使用已定义的属性，以提高代码的可读性和可维护性。</w:t>
      </w:r>
      <w:r/>
    </w:p>
    <w:p>
      <w:r/>
      <w:r>
        <w:t>接着继续读代码</w:t>
      </w:r>
      <w:r/>
    </w:p>
    <w:p>
      <w:r/>
      <w:r>
        <w:t>```php class WP_Paused_Extensions_Storage { /*</w:t>
      </w:r>
      <w:r>
        <w:rPr>
          <w:i/>
        </w:rPr>
        <w:t>* 主题类型</w:t>
      </w:r>
      <w:r>
        <w:t>/ protected $type;</w:t>
      </w:r>
      <w:r/>
    </w:p>
    <w:p>
      <w:r/>
      <w:r>
        <w:rPr>
          <w:rFonts w:ascii="Courier" w:hAnsi="Courier"/>
        </w:rPr>
        <w:t>/**</w:t>
        <w:br/>
        <w:t xml:space="preserve"> * 接收一个参数$extension_type，表示插件或主题的类型，可以是'plugin'或'theme'。</w:t>
        <w:br/>
        <w:t xml:space="preserve"> *</w:t>
        <w:br/>
        <w:t xml:space="preserve"> */</w:t>
        <w:br/>
        <w:t>public function __construct($extension_type)</w:t>
        <w:br/>
        <w:t>{</w:t>
        <w:br/>
        <w:t xml:space="preserve">    $this-&gt;type = $extension_type;</w:t>
        <w:br/>
        <w:t>}</w:t>
        <w:br/>
        <w:br/>
        <w:t>/**</w:t>
        <w:br/>
        <w:t xml:space="preserve"> * 用于记录插件或主题的错误信息。如果已经记录了相同的错误，则覆盖之前的错误。</w:t>
        <w:br/>
        <w:t xml:space="preserve"> */</w:t>
        <w:br/>
        <w:t>public function set($extension, $error)</w:t>
        <w:br/>
        <w:t>{</w:t>
        <w:br/>
        <w:t xml:space="preserve">    if (!$this-&gt;is_api_loaded()) {</w:t>
        <w:br/>
        <w:t xml:space="preserve">        return false;</w:t>
        <w:br/>
        <w:t xml:space="preserve">    }</w:t>
        <w:br/>
        <w:br/>
        <w:t xml:space="preserve">    $option_name = $this-&gt;get_option_name();</w:t>
        <w:br/>
        <w:br/>
        <w:t xml:space="preserve">    if (!$option_name) {</w:t>
        <w:br/>
        <w:t xml:space="preserve">        return false;</w:t>
        <w:br/>
        <w:t xml:space="preserve">    }</w:t>
        <w:br/>
        <w:br/>
        <w:t xml:space="preserve">    $paused_extensions = (array) get_option($option_name, array());</w:t>
        <w:br/>
        <w:br/>
        <w:t xml:space="preserve">    // Do not update if the error is already stored.</w:t>
        <w:br/>
        <w:t xml:space="preserve">    if (isset($paused_extensions[$this-&gt;type][$extension]) &amp;&amp; $paused_extensions[$this-&gt;type][$extension] === $error) {</w:t>
        <w:br/>
        <w:t xml:space="preserve">        return true;</w:t>
        <w:br/>
        <w:t xml:space="preserve">    }</w:t>
        <w:br/>
        <w:br/>
        <w:t xml:space="preserve">    $paused_extensions[$this-&gt;type][$extension] = $error;</w:t>
        <w:br/>
        <w:br/>
        <w:t xml:space="preserve">    return update_option($option_name, $paused_extensions);</w:t>
        <w:br/>
        <w:t>}</w:t>
        <w:br/>
        <w:br/>
        <w:t>/**</w:t>
        <w:br/>
        <w:t xml:space="preserve"> * 用于删除之前记录的插件或主题的错误信息。</w:t>
        <w:br/>
        <w:t xml:space="preserve"> */</w:t>
        <w:br/>
        <w:t>public function delete($extension)</w:t>
        <w:br/>
        <w:t>{</w:t>
        <w:br/>
        <w:t xml:space="preserve">    if (!$this-&gt;is_api_loaded()) {</w:t>
        <w:br/>
        <w:t xml:space="preserve">        return false;</w:t>
        <w:br/>
        <w:t xml:space="preserve">    }</w:t>
        <w:br/>
        <w:br/>
        <w:t xml:space="preserve">    $option_name = $this-&gt;get_option_name();</w:t>
        <w:br/>
        <w:br/>
        <w:t xml:space="preserve">    if (!$option_name) {</w:t>
        <w:br/>
        <w:t xml:space="preserve">        return false;</w:t>
        <w:br/>
        <w:t xml:space="preserve">    }</w:t>
        <w:br/>
        <w:br/>
        <w:t xml:space="preserve">    $paused_extensions = (array) get_option($option_name, array());</w:t>
        <w:br/>
        <w:br/>
        <w:t xml:space="preserve">    // Do not delete if no error is stored.</w:t>
        <w:br/>
        <w:t xml:space="preserve">    if (!isset($paused_extensions[$this-&gt;type][$extension])) {</w:t>
        <w:br/>
        <w:t xml:space="preserve">        return true;</w:t>
        <w:br/>
        <w:t xml:space="preserve">    }</w:t>
        <w:br/>
        <w:br/>
        <w:t xml:space="preserve">    unset($paused_extensions[$this-&gt;type][$extension]);</w:t>
        <w:br/>
        <w:br/>
        <w:t xml:space="preserve">    if (empty($paused_extensions[$this-&gt;type])) {</w:t>
        <w:br/>
        <w:t xml:space="preserve">        unset($paused_extensions[$this-&gt;type]);</w:t>
        <w:br/>
        <w:t xml:space="preserve">    }</w:t>
        <w:br/>
        <w:br/>
        <w:t xml:space="preserve">    // Clean up the entire option if we're removing the only error.</w:t>
        <w:br/>
        <w:t xml:space="preserve">    if (!$paused_extensions) {</w:t>
        <w:br/>
        <w:t xml:space="preserve">        return delete_option($option_name);</w:t>
        <w:br/>
        <w:t xml:space="preserve">    }</w:t>
        <w:br/>
        <w:br/>
        <w:t xml:space="preserve">    return update_option($option_name, $paused_extensions);</w:t>
        <w:br/>
        <w:t>}</w:t>
        <w:br/>
        <w:br/>
        <w:t>/**</w:t>
        <w:br/>
        <w:t xml:space="preserve"> * 用于获取指定插件或主题的错误信息。</w:t>
        <w:br/>
        <w:t xml:space="preserve"> *</w:t>
        <w:br/>
        <w:t xml:space="preserve"> * @since 5.2.0</w:t>
        <w:br/>
        <w:t xml:space="preserve"> *</w:t>
        <w:br/>
        <w:t xml:space="preserve"> * @param string $extension Plugin or theme directory name.</w:t>
        <w:br/>
        <w:t xml:space="preserve"> * @return array|null Error that is stored, or null if the extension is not paused.</w:t>
        <w:br/>
        <w:t xml:space="preserve"> */</w:t>
        <w:br/>
        <w:t>public function get($extension)</w:t>
        <w:br/>
        <w:t>{</w:t>
        <w:br/>
        <w:t xml:space="preserve">    if (!$this-&gt;is_api_loaded()) {</w:t>
        <w:br/>
        <w:t xml:space="preserve">        return null;</w:t>
        <w:br/>
        <w:t xml:space="preserve">    }</w:t>
        <w:br/>
        <w:br/>
        <w:t xml:space="preserve">    $paused_extensions = $this-&gt;get_all();</w:t>
        <w:br/>
        <w:br/>
        <w:t xml:space="preserve">    if (!isset($paused_extensions[$extension])) {</w:t>
        <w:br/>
        <w:t xml:space="preserve">        return null;</w:t>
        <w:br/>
        <w:t xml:space="preserve">    }</w:t>
        <w:br/>
        <w:br/>
        <w:t xml:space="preserve">    return $paused_extensions[$extension];</w:t>
        <w:br/>
        <w:t>}</w:t>
        <w:br/>
        <w:br/>
        <w:t>/**</w:t>
        <w:br/>
        <w:t xml:space="preserve"> * 用于获取所有暂停的插件或主题及其错误信息。</w:t>
        <w:br/>
        <w:t xml:space="preserve"> */</w:t>
        <w:br/>
        <w:t>public function get_all()</w:t>
        <w:br/>
        <w:t>{</w:t>
        <w:br/>
        <w:t xml:space="preserve">    if (!$this-&gt;is_api_loaded()) {</w:t>
        <w:br/>
        <w:t xml:space="preserve">        return array();</w:t>
        <w:br/>
        <w:t xml:space="preserve">    }</w:t>
        <w:br/>
        <w:br/>
        <w:t xml:space="preserve">    $option_name = $this-&gt;get_option_name();</w:t>
        <w:br/>
        <w:br/>
        <w:t xml:space="preserve">    if (!$option_name) {</w:t>
        <w:br/>
        <w:t xml:space="preserve">        return array();</w:t>
        <w:br/>
        <w:t xml:space="preserve">    }</w:t>
        <w:br/>
        <w:br/>
        <w:t xml:space="preserve">    $paused_extensions = (array) get_option($option_name, array());</w:t>
        <w:br/>
        <w:br/>
        <w:t xml:space="preserve">    return isset($paused_extensions[$this-&gt;type]) ? $paused_extensions[$this-&gt;type] : array();</w:t>
        <w:br/>
        <w:t>}</w:t>
        <w:br/>
        <w:br/>
        <w:t>/**</w:t>
        <w:br/>
        <w:t xml:space="preserve"> * 移除所有已经暂停的插件.</w:t>
        <w:br/>
        <w:t xml:space="preserve"> */</w:t>
        <w:br/>
        <w:t>public function delete_all()</w:t>
        <w:br/>
        <w:t>{</w:t>
        <w:br/>
        <w:t xml:space="preserve">    if (!$this-&gt;is_api_loaded()) {</w:t>
        <w:br/>
        <w:t xml:space="preserve">        return false;</w:t>
        <w:br/>
        <w:t xml:space="preserve">    }</w:t>
        <w:br/>
        <w:br/>
        <w:t xml:space="preserve">    $option_name = $this-&gt;get_option_name();</w:t>
        <w:br/>
        <w:br/>
        <w:t xml:space="preserve">    if (!$option_name) {</w:t>
        <w:br/>
        <w:t xml:space="preserve">        return false;</w:t>
        <w:br/>
        <w:t xml:space="preserve">    }</w:t>
        <w:br/>
        <w:br/>
        <w:t xml:space="preserve">    $paused_extensions = (array) get_option($option_name, array());</w:t>
        <w:br/>
        <w:br/>
        <w:t xml:space="preserve">    unset($paused_extensions[$this-&gt;type]);</w:t>
        <w:br/>
        <w:br/>
        <w:t xml:space="preserve">    if (!$paused_extensions) {</w:t>
        <w:br/>
        <w:t xml:space="preserve">        return delete_option($option_name);</w:t>
        <w:br/>
        <w:t xml:space="preserve">    }</w:t>
        <w:br/>
        <w:br/>
        <w:t xml:space="preserve">    return update_option($option_name, $paused_extensions);</w:t>
        <w:br/>
        <w:t>}</w:t>
        <w:br/>
        <w:br/>
        <w:t>/**</w:t>
        <w:br/>
        <w:t xml:space="preserve"> * 用于检查是否已经加载了存储暂停插件或主题的底层API。</w:t>
        <w:br/>
        <w:t xml:space="preserve"> */</w:t>
        <w:br/>
        <w:t>protected function is_api_loaded()</w:t>
        <w:br/>
        <w:t>{</w:t>
        <w:br/>
        <w:t xml:space="preserve">    return function_exists('get_option');</w:t>
        <w:br/>
        <w:t>}</w:t>
        <w:br/>
        <w:br/>
        <w:t>/**</w:t>
        <w:br/>
        <w:t xml:space="preserve"> * 用于获取用于存储暂停插件或主题的选项名称。</w:t>
        <w:br/>
        <w:t xml:space="preserve"> */</w:t>
        <w:br/>
        <w:t>protected function get_option_name()</w:t>
        <w:br/>
        <w:t>{</w:t>
        <w:br/>
        <w:t xml:space="preserve">    if (!wp_recovery_mode()-&gt;is_active()) {</w:t>
        <w:br/>
        <w:t xml:space="preserve">        return '';</w:t>
        <w:br/>
        <w:t xml:space="preserve">    }</w:t>
        <w:br/>
        <w:br/>
        <w:t xml:space="preserve">    $session_id = wp_recovery_mode()-&gt;get_session_id();</w:t>
        <w:br/>
        <w:t xml:space="preserve">    if (empty($session_id)) {</w:t>
        <w:br/>
        <w:t xml:space="preserve">        return '';</w:t>
        <w:br/>
        <w:t xml:space="preserve">    }</w:t>
        <w:br/>
        <w:br/>
        <w:t xml:space="preserve">    return "{$session_id}_paused_extensions";</w:t>
        <w:br/>
        <w:t>}</w:t>
        <w:br/>
      </w:r>
      <w:r/>
    </w:p>
    <w:p>
      <w:r/>
      <w:r>
        <w:t>}</w:t>
      </w:r>
      <w:r/>
    </w:p>
    <w:p>
      <w:r/>
      <w:r>
        <w:t>```</w:t>
      </w:r>
      <w:r/>
    </w:p>
    <w:p>
      <w:r/>
      <w:r>
        <w:t>由此可揣测，这些文件是WP内部用于加载一些任务或事件的，并不需要过多关注，这些类并没有立即执行，对我们理解WP入口进入主题不能起到很大的作用</w:t>
      </w:r>
      <w:r/>
    </w:p>
    <w:p>
      <w:r/>
      <w:r>
        <w:t>接着看wp-settings.php</w:t>
      </w:r>
      <w:r/>
    </w:p>
    <w:p>
      <w:r/>
      <w:r>
        <w:rPr>
          <w:rFonts w:ascii="Courier" w:hAnsi="Courier"/>
        </w:rPr>
        <w:t>php /** * $blog_id用于标识当前WordPress站点（博客）的ID。 * 在单站点配置中，如果尚未配置$blog_id，则默认为1。 * 在多站点配置中，它将被ms-settings.php文件中的默认设置覆盖 */ global $blog_id; // 初始化常量包括 WP_MEMORY_LIMIT, WP_MAX_MEMORY_LIMIT, WP_DEBUG, SCRIPT_DEBUG, WP_CONTENT_DIR and WP_CACHE. wp_initial_constants();</w:t>
      </w:r>
      <w:r/>
    </w:p>
    <w:p>
      <w:r/>
      <w:r>
        <w:t>wp_initial_constants中，基本都是定义常量的，我们取其中一部分查看</w:t>
      </w:r>
      <w:r/>
    </w:p>
    <w:p>
      <w:r/>
      <w:r>
        <w:rPr>
          <w:rFonts w:ascii="Courier" w:hAnsi="Courier"/>
        </w:rPr>
        <w:t>php define( 'KB_IN_BYTES', 1024 ); define( 'MB_IN_BYTES', 1024 * KB_IN_BYTES ); define( 'GB_IN_BYTES', 1024 * MB_IN_BYTES ); define( 'TB_IN_BYTES', 1024 * GB_IN_BYTES ); define( 'PB_IN_BYTES', 1024 * TB_IN_BYTES ); define( 'EB_IN_BYTES', 1024 * PB_IN_BYTES ); define( 'ZB_IN_BYTES', 1024 * EB_IN_BYTES ); define( 'YB_IN_BYTES', 1024 * ZB_IN_BYTES );</w:t>
      </w:r>
      <w:r/>
    </w:p>
    <w:p>
      <w:r/>
      <w:r>
        <w:t>其实这里定义的是存储容量单位大小的常量</w:t>
      </w:r>
      <w:r/>
    </w:p>
    <w:p>
      <w:r/>
      <w:r>
        <w:t>类似地，定义的还有：</w:t>
      </w:r>
      <w:r/>
      <w:r/>
    </w:p>
    <w:p>
      <w:pPr>
        <w:pStyle w:val="ListNumber"/>
        <w:spacing w:line="240" w:lineRule="auto"/>
        <w:ind w:left="720"/>
      </w:pPr>
      <w:r/>
      <w:r>
        <w:t>定义了一些表示数据大小的常量，如KB_IN_BYTES、MB_IN_BYTES、GB_IN_BYTES等，方便后续的计算。</w:t>
      </w:r>
      <w:r/>
    </w:p>
    <w:p>
      <w:pPr>
        <w:pStyle w:val="ListNumber"/>
        <w:spacing w:line="240" w:lineRule="auto"/>
        <w:ind w:left="720"/>
      </w:pPr>
      <w:r/>
      <w:r>
        <w:t>定义了WP_START_TIMESTAMP，表示程序运行的开始时间。</w:t>
      </w:r>
      <w:r/>
    </w:p>
    <w:p>
      <w:pPr>
        <w:pStyle w:val="ListNumber"/>
        <w:spacing w:line="240" w:lineRule="auto"/>
        <w:ind w:left="720"/>
      </w:pPr>
      <w:r/>
      <w:r>
        <w:t>获取并定义了memory_limit的值，这是PHP的一个配置选项，表示PHP程序可以使用的最大内存量。</w:t>
      </w:r>
      <w:r/>
    </w:p>
    <w:p>
      <w:pPr>
        <w:pStyle w:val="ListNumber"/>
        <w:spacing w:line="240" w:lineRule="auto"/>
        <w:ind w:left="720"/>
      </w:pPr>
      <w:r/>
      <w:r>
        <w:t>定义了WP_MEMORY_LIMIT和WP_MAX_MEMORY_LIMIT两个常量，分别表示WordPress程序的内存限制和最大内存限制。</w:t>
      </w:r>
      <w:r/>
    </w:p>
    <w:p>
      <w:pPr>
        <w:pStyle w:val="ListNumber"/>
        <w:spacing w:line="240" w:lineRule="auto"/>
        <w:ind w:left="720"/>
      </w:pPr>
      <w:r/>
      <w:r>
        <w:t>设置了memory_limit的值，如果当前的memory_limit设置不可更改，或者当前的WP_MEMORY_LIMIT大于memory_limit，那么将memory_limit设置为WP_MEMORY_LIMIT。</w:t>
      </w:r>
      <w:r/>
    </w:p>
    <w:p>
      <w:pPr>
        <w:pStyle w:val="ListNumber"/>
        <w:spacing w:line="240" w:lineRule="auto"/>
        <w:ind w:left="720"/>
      </w:pPr>
      <w:r/>
      <w:r>
        <w:t>如果blog_id未定义，则将其设置为1。</w:t>
      </w:r>
      <w:r/>
    </w:p>
    <w:p>
      <w:pPr>
        <w:pStyle w:val="ListNumber"/>
        <w:spacing w:line="240" w:lineRule="auto"/>
        <w:ind w:left="720"/>
      </w:pPr>
      <w:r/>
      <w:r>
        <w:t>定义了WP_CONTENT_DIR常量，表示wp-content目录的路径。</w:t>
      </w:r>
      <w:r/>
    </w:p>
    <w:p>
      <w:pPr>
        <w:pStyle w:val="ListNumber"/>
        <w:spacing w:line="240" w:lineRule="auto"/>
        <w:ind w:left="720"/>
      </w:pPr>
      <w:r/>
      <w:r>
        <w:t>定义了WP_DEVELOPMENT_MODE常量，表示WordPress的开发模式。</w:t>
      </w:r>
      <w:r/>
    </w:p>
    <w:p>
      <w:pPr>
        <w:pStyle w:val="ListNumber"/>
        <w:spacing w:line="240" w:lineRule="auto"/>
        <w:ind w:left="720"/>
      </w:pPr>
      <w:r/>
      <w:r>
        <w:t>定义了WP_DEBUG常量，表示是否显示错误信息。</w:t>
      </w:r>
      <w:r/>
    </w:p>
    <w:p>
      <w:pPr>
        <w:pStyle w:val="ListNumber"/>
        <w:spacing w:line="240" w:lineRule="auto"/>
        <w:ind w:left="720"/>
      </w:pPr>
      <w:r/>
      <w:r>
        <w:t>定义了WP_DEBUG_DISPLAY常量，表示是否在浏览器中显示错误信息。</w:t>
      </w:r>
      <w:r/>
    </w:p>
    <w:p>
      <w:pPr>
        <w:pStyle w:val="ListNumber"/>
        <w:spacing w:line="240" w:lineRule="auto"/>
        <w:ind w:left="720"/>
      </w:pPr>
      <w:r/>
      <w:r>
        <w:t>定义了WP_DEBUG_LOG常量，表示是否将错误信息记录到日志文件中。</w:t>
      </w:r>
      <w:r/>
    </w:p>
    <w:p>
      <w:pPr>
        <w:pStyle w:val="ListNumber"/>
        <w:spacing w:line="240" w:lineRule="auto"/>
        <w:ind w:left="720"/>
      </w:pPr>
      <w:r/>
      <w:r>
        <w:t>定义了WP_CACHE常量，表示是否启用缓存。</w:t>
      </w:r>
      <w:r/>
    </w:p>
    <w:p>
      <w:pPr>
        <w:pStyle w:val="ListNumber"/>
        <w:spacing w:line="240" w:lineRule="auto"/>
        <w:ind w:left="720"/>
      </w:pPr>
      <w:r/>
      <w:r>
        <w:t>定义了SCRIPT_DEBUG常量，表示是否加载未压缩的脚本和样式表。</w:t>
      </w:r>
      <w:r/>
    </w:p>
    <w:p>
      <w:pPr>
        <w:pStyle w:val="ListNumber"/>
        <w:spacing w:line="240" w:lineRule="auto"/>
        <w:ind w:left="720"/>
      </w:pPr>
      <w:r/>
      <w:r>
        <w:t>定义了一些表示时间间隔的常量，如MINUTE_IN_SECONDS、HOUR_IN_SECONDS、DAY_IN_SECONDS等，方便后续的计算。</w:t>
      </w:r>
      <w:r/>
      <w:r/>
    </w:p>
    <w:p>
      <w:r/>
      <w:r>
        <w:t>接着是处理器函数：</w:t>
      </w:r>
      <w:r/>
    </w:p>
    <w:p>
      <w:r/>
      <w:r>
        <w:rPr>
          <w:rFonts w:ascii="Courier" w:hAnsi="Courier"/>
        </w:rPr>
        <w:t>php /* 这个函数会注册一个关闭处理器，当程序发生致命错误时， * 这个处理器会被触发，从而执行一些清理工作 * 例如保存错误信息到数据库或者发送错误报告到指定的邮箱等。 */ wp_register_fatal_error_handler();</w:t>
      </w:r>
      <w:r/>
    </w:p>
    <w:p>
      <w:r/>
      <w:r>
        <w:t>这里笔者个人认为还是有必要观察这个代码细节的，因为错误处理在开发中是比较常用的</w:t>
      </w:r>
      <w:r/>
    </w:p>
    <w:p>
      <w:r/>
      <w:r>
        <w:rPr>
          <w:rFonts w:ascii="Courier" w:hAnsi="Courier"/>
        </w:rPr>
        <w:t>php /** * 注册错误处理器 */ function wp_register_fatal_error_handler() { // 检查致命错误处理器是否开启 if (!wp_is_fatal_error_handler_enabled()) { return; } $handler = null; if (defined('WP_CONTENT_DIR') &amp;&amp; is_readable(WP_CONTENT_DIR . '/fatal-error-handler.php')) { $handler = include WP_CONTENT_DIR . '/fatal-error-handler.php'; } /* * 检查$handler是否为对象，并且是否具有handle方法。 * 如果不是，则创建一个新的WP_Fatal_Error_Handler对象， * 并将其赋值给$handler变量。 */ if (!is_object($handler) || !is_callable(array($handler, 'handle'))) { $handler = new WP_Fatal_Error_Handler(); } /* register_shutdown_function函数将handle方法注册为关闭函数， 当PHP脚本执行完毕时，这个方法会被调用。*/ register_shutdown_function(array($handler, 'handle')); }</w:t>
      </w:r>
      <w:r/>
    </w:p>
    <w:p>
      <w:r/>
      <w:r>
        <w:t>当PHP脚本遇到一个无法恢复的错误时，如内存不足、文件无法打开等，这个处理器会被触发。</w:t>
      </w:r>
      <w:r/>
    </w:p>
    <w:p>
      <w:r/>
      <w:r>
        <w:t>运行时一般会</w:t>
      </w:r>
      <w:r>
        <w:rPr>
          <w:rFonts w:ascii="Courier" w:hAnsi="Courier"/>
        </w:rPr>
        <w:t>new WP_Fatal_Error_Handler();</w:t>
      </w:r>
      <w:r/>
    </w:p>
    <w:p>
      <w:r/>
      <w:r>
        <w:t>```php public function handle() { if (defined('WP_SANDBOX_SCRAPING') &amp;&amp; WP_SANDBOX_SCRAPING) { return; }</w:t>
      </w:r>
      <w:r/>
    </w:p>
    <w:p>
      <w:r/>
      <w:r>
        <w:rPr>
          <w:rFonts w:ascii="Courier" w:hAnsi="Courier"/>
        </w:rPr>
        <w:t xml:space="preserve">    // 检查当前是否处于维护模式。如果是，则直接返回，不执行后续操作。</w:t>
        <w:br/>
        <w:t xml:space="preserve">    if (wp_is_maintenance_mode()) {</w:t>
        <w:br/>
        <w:t xml:space="preserve">        return;</w:t>
        <w:br/>
        <w:t xml:space="preserve">    }</w:t>
        <w:br/>
        <w:br/>
        <w:t xml:space="preserve">    try {</w:t>
        <w:br/>
        <w:t xml:space="preserve">        // 调用detect_error()方法检测是否存在错误。如果不存在错误，则直接返回</w:t>
        <w:br/>
        <w:t xml:space="preserve">        $error = $this-&gt;detect_error();</w:t>
        <w:br/>
        <w:t xml:space="preserve">        if (!$error) {</w:t>
        <w:br/>
        <w:t xml:space="preserve">            return;</w:t>
        <w:br/>
        <w:t xml:space="preserve">        }</w:t>
        <w:br/>
        <w:br/>
        <w:br/>
        <w:t xml:space="preserve">        if (!isset($GLOBALS['wp_locale']) &amp;&amp; function_exists('load_default_textdomain')) {</w:t>
        <w:br/>
        <w:t xml:space="preserve">            load_default_textdomain();</w:t>
        <w:br/>
        <w:t xml:space="preserve">        }</w:t>
        <w:br/>
        <w:br/>
        <w:t xml:space="preserve">        $handled = false;</w:t>
        <w:br/>
        <w:t xml:space="preserve">                    /*</w:t>
        <w:br/>
        <w:t xml:space="preserve">                    如果不是多站点且已初始化恢复模式，</w:t>
        <w:br/>
        <w:t xml:space="preserve">                    则调用wp_recovery_mode()-&gt;handle_error()方法处理错误，</w:t>
        <w:br/>
        <w:t xml:space="preserve">                    并将处理结果赋值给$handled。</w:t>
        <w:br/>
        <w:t xml:space="preserve">                    */</w:t>
        <w:br/>
        <w:t xml:space="preserve">        if (!is_multisite() &amp;&amp; wp_recovery_mode()-&gt;is_initialized()) {</w:t>
        <w:br/>
        <w:t xml:space="preserve">            $handled = wp_recovery_mode()-&gt;handle_error($error);</w:t>
        <w:br/>
        <w:t xml:space="preserve">        }</w:t>
        <w:br/>
        <w:br/>
        <w:t xml:space="preserve">        /**</w:t>
        <w:br/>
        <w:t xml:space="preserve">                     * 如果是在后台或响应头未发送，</w:t>
        <w:br/>
        <w:t xml:space="preserve">                     * 则调用display_error_template()方法显示错误模板。</w:t>
        <w:br/>
        <w:t xml:space="preserve">                     */</w:t>
        <w:br/>
        <w:t xml:space="preserve">        if (is_admin() || !headers_sent()) {</w:t>
        <w:br/>
        <w:t xml:space="preserve">            $this-&gt;display_error_template($error, $handled);</w:t>
        <w:br/>
        <w:t xml:space="preserve">        }</w:t>
        <w:br/>
        <w:t xml:space="preserve">    } catch (Exception $e) {</w:t>
        <w:br/>
        <w:t xml:space="preserve">        // Catch exceptions and remain silent.</w:t>
        <w:br/>
        <w:t xml:space="preserve">    }</w:t>
        <w:br/>
        <w:t>}</w:t>
        <w:br/>
      </w:r>
      <w:r/>
    </w:p>
    <w:p>
      <w:r/>
      <w:r>
        <w:t>```</w:t>
      </w:r>
      <w:r/>
    </w:p>
    <w:p>
      <w:r/>
      <w:r>
        <w:t>总之，这段代码的作用是注册一个致命错误处理器，当遇到无法恢复的错误时，可以自动处理错误并给出友好的错误提示。</w:t>
      </w:r>
      <w:r/>
    </w:p>
    <w:p>
      <w:r/>
      <w:r>
        <w:t>讲到这里，require和include（_once）的区别附上如下：</w:t>
      </w:r>
      <w:r/>
    </w:p>
    <w:p>
      <w:pPr>
        <w:pStyle w:val="Heading4"/>
      </w:pPr>
      <w:r>
        <w:t>require、include、require_once和include_once的区别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rFonts w:ascii="Courier" w:hAnsi="Courier"/>
        </w:rPr>
        <w:t>require</w:t>
      </w:r>
      <w:r>
        <w:t>在包含文件时如果文件不存在，会抛出一个致命错误</w:t>
      </w:r>
      <w:r/>
      <w:r/>
    </w:p>
    <w:p>
      <w:pPr>
        <w:pStyle w:val="ListBullet"/>
        <w:spacing w:line="240" w:lineRule="auto"/>
        <w:ind w:left="720"/>
      </w:pPr>
      <w:r/>
      <w:r/>
    </w:p>
    <w:p>
      <w:r/>
      <w:r>
        <w:rPr>
          <w:rFonts w:ascii="Courier" w:hAnsi="Courier"/>
        </w:rPr>
        <w:t>include</w:t>
      </w:r>
      <w:r>
        <w:t>会给出一个警告，但仍然会继续执行后续代码</w:t>
      </w:r>
      <w:r/>
      <w:r/>
    </w:p>
    <w:p>
      <w:pPr>
        <w:pStyle w:val="ListBullet"/>
        <w:spacing w:line="240" w:lineRule="auto"/>
        <w:ind w:left="720"/>
      </w:pPr>
      <w:r/>
      <w:r>
        <w:rPr>
          <w:rFonts w:ascii="Courier" w:hAnsi="Courier"/>
        </w:rPr>
        <w:t>require_once</w:t>
      </w:r>
      <w:r>
        <w:t xml:space="preserve"> 和 </w:t>
      </w:r>
      <w:r>
        <w:rPr>
          <w:rFonts w:ascii="Courier" w:hAnsi="Courier"/>
        </w:rPr>
        <w:t>include_once</w:t>
      </w:r>
      <w:r>
        <w:t xml:space="preserve"> 用于确保包含的文件只被执行一次，会创建一个新的作用域</w:t>
      </w:r>
      <w:r/>
      <w:r/>
    </w:p>
    <w:p>
      <w:r/>
      <w:r>
        <w:t>接着我们继续讲解settings.php</w:t>
      </w:r>
      <w:r/>
    </w:p>
    <w:p>
      <w:r/>
      <w:r>
        <w:t>```php // 将默认时区设置为UTC。这是因为WordPress计算偏移量时使用的是UTC时间。 date_default_timezone_set('UTC');</w:t>
      </w:r>
      <w:r/>
    </w:p>
    <w:p>
      <w:r/>
      <w:r>
        <w:t>//标准化$_SERVER变量。这可以确保在不同环境下，$_SERVER变量的值是一致的。 wp_fix_server_vars();</w:t>
      </w:r>
      <w:r/>
    </w:p>
    <w:p>
      <w:r/>
      <w:r>
        <w:t>// 检查网站是否处于维护模式。维护模式中只有管理员可以访问网站，其他用户将被重定向到维护页面。 wp_maintenance();</w:t>
      </w:r>
      <w:r/>
    </w:p>
    <w:p>
      <w:r/>
      <w:r>
        <w:t>// 开始加载计时器，测量加载页面的事件 timer_start();</w:t>
      </w:r>
      <w:r/>
    </w:p>
    <w:p>
      <w:r/>
      <w:r>
        <w:t>// 是否启用Debug，启用的话会在后台显示一些调试信息 wp_debug_mode();</w:t>
      </w:r>
      <w:r/>
    </w:p>
    <w:p>
      <w:r/>
      <w:r>
        <w:t>if (WP_CACHE &amp;&amp; apply_filters('enable_loading_advanced_cache_dropin', true) &amp;&amp; file_exists(WP_CONTENT_DIR . '/advanced-cache.php')) { // 用于高级缓存插件，以提高网站的性能 include WP_CONTENT_DIR . '/advanced-cache.php';</w:t>
      </w:r>
      <w:r/>
    </w:p>
    <w:p>
      <w:r/>
      <w:r>
        <w:rPr>
          <w:rFonts w:ascii="Courier" w:hAnsi="Courier"/>
        </w:rPr>
        <w:t>// 如果advanced-cache.php文件中手动添加了任何钩子，则重新初始化这些钩子</w:t>
        <w:br/>
        <w:t>if ($wp_filter) {</w:t>
        <w:br/>
        <w:t xml:space="preserve">    $wp_filter = WP_Hook::build_preinitialized_hooks($wp_filter);</w:t>
        <w:br/>
        <w:t>}</w:t>
        <w:br/>
      </w:r>
      <w:r/>
    </w:p>
    <w:p>
      <w:r/>
      <w:r>
        <w:t>}</w:t>
      </w:r>
      <w:r/>
    </w:p>
    <w:p>
      <w:r/>
      <w:r>
        <w:t>// 没有定义WP_LANG_DIR则重新定义 wp_set_lang_dir(); ```</w:t>
      </w:r>
      <w:r/>
    </w:p>
    <w:p>
      <w:r/>
      <w:r>
        <w:rPr>
          <w:rFonts w:ascii="Courier" w:hAnsi="Courier"/>
        </w:rPr>
        <w:t>php require ABSPATH . WPINC . '/class-wp-list-util.php'; require ABSPATH . WPINC . '/class-wp-token-map.php'; require ABSPATH . WPINC . '/formatting.php'; require ABSPATH . WPINC . '/meta.php'; require ABSPATH . WPINC . '/functions.php'; require ABSPATH . WPINC . '/class-wp-meta-query.php'; require ABSPATH . WPINC . '/class-wp-matchesmapregex.php'; require ABSPATH . WPINC . '/class-wp.php'; require ABSPATH . WPINC . '/class-wp-error.php'; require ABSPATH . WPINC . '/pomo/mo.php'; require ABSPATH . WPINC . '/l10n/class-wp-translation-controller.php'; require ABSPATH . WPINC . '/l10n/class-wp-translations.php'; require ABSPATH . WPINC . '/l10n/class-wp-translation-file.php'; require ABSPATH . WPINC . '/l10n/class-wp-translation-file-mo.php'; require ABSPATH . WPINC . '/l10n/class-wp-translation-file-php.php';</w:t>
      </w:r>
      <w:r/>
    </w:p>
    <w:p>
      <w:r/>
      <w:r>
        <w:t>接下来说明以下每个文件的作用：</w:t>
      </w:r>
      <w:r/>
      <w:r/>
    </w:p>
    <w:p>
      <w:pPr>
        <w:pStyle w:val="ListNumber"/>
        <w:spacing w:line="240" w:lineRule="auto"/>
        <w:ind w:left="720"/>
      </w:pPr>
      <w:r/>
      <w:r>
        <w:t>class-wp-list-util.php：定义了WP_List_Util类，用于处理列表相关的操作。</w:t>
      </w:r>
      <w:r/>
    </w:p>
    <w:p>
      <w:pPr>
        <w:pStyle w:val="ListNumber"/>
        <w:spacing w:line="240" w:lineRule="auto"/>
        <w:ind w:left="720"/>
      </w:pPr>
      <w:r/>
      <w:r>
        <w:t>class-wp-token-map.php：定义了WP_Token_Map类，用于处理令牌映射。</w:t>
      </w:r>
      <w:r/>
    </w:p>
    <w:p>
      <w:pPr>
        <w:pStyle w:val="ListNumber"/>
        <w:spacing w:line="240" w:lineRule="auto"/>
        <w:ind w:left="720"/>
      </w:pPr>
      <w:r/>
      <w:r>
        <w:t>formatting.php：包含了一些用于格式化文本的函数。</w:t>
      </w:r>
      <w:r/>
    </w:p>
    <w:p>
      <w:pPr>
        <w:pStyle w:val="ListNumber"/>
        <w:spacing w:line="240" w:lineRule="auto"/>
        <w:ind w:left="720"/>
      </w:pPr>
      <w:r/>
      <w:r>
        <w:t>meta.php：包含了一些与文章元数据相关的函数。</w:t>
      </w:r>
      <w:r/>
    </w:p>
    <w:p>
      <w:pPr>
        <w:pStyle w:val="ListNumber"/>
        <w:spacing w:line="240" w:lineRule="auto"/>
        <w:ind w:left="720"/>
      </w:pPr>
      <w:r/>
      <w:r>
        <w:t>functions.php：包含了一些通用的函数，如处理URL、文件等。</w:t>
      </w:r>
      <w:r/>
    </w:p>
    <w:p>
      <w:pPr>
        <w:pStyle w:val="ListNumber"/>
        <w:spacing w:line="240" w:lineRule="auto"/>
        <w:ind w:left="720"/>
      </w:pPr>
      <w:r/>
      <w:r>
        <w:t>class-wp-meta-query.php：定义了WP_Meta_Query类，用于处理元数据查询。</w:t>
      </w:r>
      <w:r/>
    </w:p>
    <w:p>
      <w:pPr>
        <w:pStyle w:val="ListNumber"/>
        <w:spacing w:line="240" w:lineRule="auto"/>
        <w:ind w:left="720"/>
      </w:pPr>
      <w:r/>
      <w:r>
        <w:t>class-wp-matchesmapregex.php：定义了WP_MatchesMapRegex类，用于处理匹配映射正则表达式。</w:t>
      </w:r>
      <w:r/>
    </w:p>
    <w:p>
      <w:pPr>
        <w:pStyle w:val="ListNumber"/>
        <w:spacing w:line="240" w:lineRule="auto"/>
        <w:ind w:left="720"/>
      </w:pPr>
      <w:r/>
      <w:r>
        <w:t>class-wp.php：定义了WP类，用于处理全局变量、数据库连接等。</w:t>
      </w:r>
      <w:r/>
    </w:p>
    <w:p>
      <w:pPr>
        <w:pStyle w:val="ListNumber"/>
        <w:spacing w:line="240" w:lineRule="auto"/>
        <w:ind w:left="720"/>
      </w:pPr>
      <w:r/>
      <w:r>
        <w:t>class-wp-error.php：定义了WP_Error类，用于处理错误和异常。</w:t>
      </w:r>
      <w:r/>
    </w:p>
    <w:p>
      <w:pPr>
        <w:pStyle w:val="ListNumber"/>
        <w:spacing w:line="240" w:lineRule="auto"/>
        <w:ind w:left="720"/>
      </w:pPr>
      <w:r/>
      <w:r>
        <w:t>pomo/mo.php：包含了一些与MO文件（翻译文件）相关的函数。</w:t>
      </w:r>
      <w:r/>
    </w:p>
    <w:p>
      <w:pPr>
        <w:pStyle w:val="ListNumber"/>
        <w:spacing w:line="240" w:lineRule="auto"/>
        <w:ind w:left="720"/>
      </w:pPr>
      <w:r/>
      <w:r>
        <w:t>class-wp-translation-controller.php：定义了WP_Translation_Controller类，用于处理翻译相关的操作。</w:t>
      </w:r>
      <w:r/>
    </w:p>
    <w:p>
      <w:pPr>
        <w:pStyle w:val="ListNumber"/>
        <w:spacing w:line="240" w:lineRule="auto"/>
        <w:ind w:left="720"/>
      </w:pPr>
      <w:r/>
      <w:r>
        <w:t>class-wp-translations.php：定义了WP_Translations类，用于处理翻译文件。</w:t>
      </w:r>
      <w:r/>
    </w:p>
    <w:p>
      <w:pPr>
        <w:pStyle w:val="ListNumber"/>
        <w:spacing w:line="240" w:lineRule="auto"/>
        <w:ind w:left="720"/>
      </w:pPr>
      <w:r/>
      <w:r>
        <w:t>class-wp-translation-file.php：定义了WP_Translation_File类，用于处理翻译文件。</w:t>
      </w:r>
      <w:r/>
    </w:p>
    <w:p>
      <w:pPr>
        <w:pStyle w:val="ListNumber"/>
        <w:spacing w:line="240" w:lineRule="auto"/>
        <w:ind w:left="720"/>
      </w:pPr>
      <w:r/>
      <w:r>
        <w:t>class-wp-translation-file-mo.php：定义了WP_Translation_File_MO类，用于处理MO翻译文件。</w:t>
      </w:r>
      <w:r/>
    </w:p>
    <w:p>
      <w:pPr>
        <w:pStyle w:val="ListNumber"/>
        <w:spacing w:line="240" w:lineRule="auto"/>
        <w:ind w:left="720"/>
      </w:pPr>
      <w:r/>
      <w:r>
        <w:t>class-wp-translation-file-php.php：定义了WP_Translation_File_PHP类，用于处理PHP翻译文件。</w:t>
      </w:r>
      <w:r/>
      <w:r/>
    </w:p>
    <w:p>
      <w:r/>
      <w:r>
        <w:t>接着看：</w:t>
      </w:r>
      <w:r/>
    </w:p>
    <w:p>
      <w:r/>
      <w:r>
        <w:t>```php /*</w:t>
      </w:r>
      <w:r>
        <w:rPr>
          <w:i/>
        </w:rPr>
        <w:t>* @global wpdb $wpdb WordPress数据库抽象类实例</w:t>
      </w:r>
      <w:r>
        <w:t>/ global $wpdb; // 导入wpdb类，用于与数据库进行交互 require_wp_db();</w:t>
      </w:r>
      <w:r/>
    </w:p>
    <w:p>
      <w:r/>
      <w:r>
        <w:t>/*</w:t>
      </w:r>
      <w:r>
        <w:rPr>
          <w:i/>
        </w:rPr>
        <w:t>* 表前缀</w:t>
      </w:r>
      <w:r>
        <w:t>/ $GLOBALS['table_prefix'] = $table_prefix;</w:t>
      </w:r>
      <w:r/>
    </w:p>
    <w:p>
      <w:r/>
      <w:r>
        <w:t>// 设置数据库表前缀和数据库表列的格式规范 wp_set_wpdb_vars();</w:t>
      </w:r>
      <w:r/>
    </w:p>
    <w:p>
      <w:r/>
      <w:r>
        <w:t>// 开始WordPress对象缓存，或者如果存在drop-in，则开始外部对象缓存 wp_start_object_cache();</w:t>
      </w:r>
      <w:r/>
    </w:p>
    <w:p>
      <w:r/>
      <w:r>
        <w:t>// 引入默认过滤器。 require ABSPATH . WPINC . '/default-filters.php';</w:t>
      </w:r>
      <w:r/>
    </w:p>
    <w:p>
      <w:r/>
      <w:r>
        <w:t>// 如果启用了多站点 if (is_multisite()) { require ABSPATH . WPINC . '/class-wp-site-query.php'; require ABSPATH . WPINC . '/class-wp-network-query.php'; require ABSPATH . WPINC . '/ms-blogs.php'; require ABSPATH . WPINC . '/ms-settings.php'; } elseif (!defined('MULTISITE')) { define('MULTISITE', false); }</w:t>
      </w:r>
      <w:r/>
    </w:p>
    <w:p>
      <w:r/>
      <w:r>
        <w:t>// 注册关闭函数 register_shutdown_function('shutdown_action_hook');</w:t>
      </w:r>
      <w:r/>
    </w:p>
    <w:p>
      <w:r/>
      <w:r>
        <w:t>// 如果启用了SHORTINIT，则停止加载WordPress的大部分功能 if (SHORTINIT) { return false; }</w:t>
      </w:r>
      <w:r/>
    </w:p>
    <w:p>
      <w:r/>
      <w:r>
        <w:t>// 加载L10n库 require_once ABSPATH . WPINC . '/l10n.php'; require_once ABSPATH . WPINC . '/class-wp-textdomain-registry.php'; require_once ABSPATH . WPINC . '/class-wp-locale.php'; require_once ABSPATH . WPINC . '/class-wp-locale-switcher.php';</w:t>
      </w:r>
      <w:r/>
    </w:p>
    <w:p>
      <w:r/>
      <w:r>
        <w:t>// 如果没有安装则进行WP安装，里面会重定向 wp_not_installed();</w:t>
      </w:r>
      <w:r/>
    </w:p>
    <w:p>
      <w:r/>
      <w:r>
        <w:t>// 加载库 require ABSPATH . WPINC . '/class-wp-walker.php'; require ABSPATH . WPINC . '/class-wp-ajax-response.php'; require ABSPATH . WPINC . '/capabilities.php'; require ABSPATH . WPINC . '/class-wp-roles.php'; require ABSPATH . WPINC . '/class-wp-role.php'; require ABSPATH . WPINC . '/class-wp-user.php'; ...... ```</w:t>
      </w:r>
      <w:r/>
    </w:p>
    <w:p>
      <w:r/>
      <w:r>
        <w:t>接下来就是加载几乎所有的WP库,包含主题相关的文件等等</w:t>
      </w:r>
      <w:r/>
    </w:p>
    <w:p>
      <w:r/>
      <w:r>
        <w:t>```php /*</w:t>
      </w:r>
      <w:r>
        <w:rPr>
          <w:i/>
        </w:rPr>
        <w:t>* 一个用于wp_script_modules()类的add_hooks方法， * 另一个用于wp_interactivity()类的add_hooks方法。 * 这两个钩子将在主题设置后执行</w:t>
      </w:r>
      <w:r>
        <w:t>/ add_action('after_setup_theme', array(wp_script_modules(), 'add_hooks')); add_action('after_setup_theme', array(wp_interactivity(), 'add_hooks'));</w:t>
      </w:r>
      <w:r/>
    </w:p>
    <w:p>
      <w:r/>
      <w:r>
        <w:t>/*</w:t>
      </w:r>
      <w:r>
        <w:rPr>
          <w:i/>
        </w:rPr>
        <w:t>* 创建一个新的WP_Embed对象，并将其赋值给$wp_embed全局变量</w:t>
      </w:r>
      <w:r>
        <w:t>/ $GLOBALS['wp_embed'] = new WP_Embed();</w:t>
      </w:r>
      <w:r/>
    </w:p>
    <w:p>
      <w:r/>
      <w:r>
        <w:t>/*</w:t>
      </w:r>
      <w:r>
        <w:rPr>
          <w:i/>
        </w:rPr>
        <w:t>* 创建一个新的WP_Textdomain_Registry对象，并将其赋值给$wp_textdomain_registry全局变量。 * WP_Textdomain_Registry类用于支持在需要时为手动加载的文本域提供即时翻译。</w:t>
      </w:r>
      <w:r>
        <w:t>/ $GLOBALS['wp_textdomain_registry'] = new WP_Textdomain_Registry(); $GLOBALS['wp_textdomain_registry']-&gt;init();</w:t>
      </w:r>
      <w:r/>
    </w:p>
    <w:p>
      <w:r/>
      <w:r>
        <w:t>// 如果启用多站点功能，则引入以下文件 if (is_multisite()) { require ABSPATH . WPINC . '/ms-functions.php'; require ABSPATH . WPINC . '/ms-default-filters.php'; require ABSPATH . WPINC . '/ms-deprecated.php'; } ```</w:t>
      </w:r>
      <w:r/>
    </w:p>
    <w:p>
      <w:r/>
      <w:r>
        <w:t>紧接着开始定义插件目录</w:t>
      </w:r>
      <w:r/>
    </w:p>
    <w:p>
      <w:r/>
      <w:r>
        <w:rPr>
          <w:rFonts w:ascii="Courier" w:hAnsi="Courier"/>
        </w:rPr>
        <w:t>php // 它定义了一个必须使用的插件目录常量 PLUGIN_DIR， // 它的默认值是 WP_PLUGIN_DIR wp_plugin_directory_constants();</w:t>
      </w:r>
      <w:r/>
    </w:p>
    <w:p>
      <w:pPr>
        <w:pStyle w:val="Heading4"/>
      </w:pPr>
      <w:r>
        <w:t>wp_plugin_directory_constants函数</w:t>
      </w:r>
      <w:r/>
    </w:p>
    <w:p>
      <w:r/>
      <w:r>
        <w:t>```php function wp_plugin_directory_constants() { // 确保定义了WP_CONTENT目录常量 if (!defined('WP_CONTENT_URL')) { define('WP_CONTENT_URL', get_option('siteurl') . '/wp-content'); // Full URL - WP_CONTENT_DIR is defined further up. }</w:t>
      </w:r>
      <w:r/>
    </w:p>
    <w:p>
      <w:r/>
      <w:r>
        <w:rPr>
          <w:rFonts w:ascii="Courier" w:hAnsi="Courier"/>
        </w:rPr>
        <w:t>/**</w:t>
        <w:br/>
        <w:t xml:space="preserve"> * 插件的完整目录</w:t>
        <w:br/>
        <w:t xml:space="preserve"> */</w:t>
        <w:br/>
        <w:t>if (!defined('WP_PLUGIN_DIR')) {</w:t>
        <w:br/>
        <w:t xml:space="preserve">    define('WP_PLUGIN_DIR', WP_CONTENT_DIR . '/plugins'); // Full path, no trailing slash.</w:t>
        <w:br/>
        <w:t>}</w:t>
        <w:br/>
        <w:t>// 插件的完整URL</w:t>
        <w:br/>
        <w:t>if (!defined('WP_PLUGIN_URL')) {</w:t>
        <w:br/>
        <w:t xml:space="preserve">    define('WP_PLUGIN_URL', WP_CONTENT_URL . '/plugins'); // Full URL, no trailing slash.</w:t>
        <w:br/>
        <w:t>}</w:t>
        <w:br/>
        <w:br/>
        <w:t>/**</w:t>
        <w:br/>
        <w:t xml:space="preserve"> * 如果尚未定义，则定义为wp-content/plugins，</w:t>
        <w:br/>
        <w:t xml:space="preserve"> * 这是一个相对路径，用于向后兼容</w:t>
        <w:br/>
        <w:t xml:space="preserve"> */</w:t>
        <w:br/>
        <w:br/>
        <w:t>if (!defined('PLUGINDIR')) {</w:t>
        <w:br/>
        <w:t xml:space="preserve">    define('PLUGINDIR', 'wp-content/plugins'); // Relative to ABSPATH. For back compat.</w:t>
        <w:br/>
        <w:t>}</w:t>
        <w:br/>
        <w:br/>
        <w:t>/**</w:t>
        <w:br/>
        <w:t xml:space="preserve"> * mu-插件的完整路径</w:t>
        <w:br/>
        <w:t xml:space="preserve"> */</w:t>
        <w:br/>
        <w:t>if (!defined('WPMU_PLUGIN_DIR')) {</w:t>
        <w:br/>
        <w:t xml:space="preserve">    define('WPMU_PLUGIN_DIR', WP_CONTENT_DIR . '/mu-plugins'); // Full path, no trailing slash.</w:t>
        <w:br/>
        <w:t>}</w:t>
        <w:br/>
        <w:br/>
        <w:t>/**</w:t>
        <w:br/>
        <w:t xml:space="preserve"> * mu-插件的完整URL</w:t>
        <w:br/>
        <w:t xml:space="preserve"> */</w:t>
        <w:br/>
        <w:t>if (!defined('WPMU_PLUGIN_URL')) {</w:t>
        <w:br/>
        <w:t xml:space="preserve">    define('WPMU_PLUGIN_URL', WP_CONTENT_URL . '/mu-plugins'); // Full URL, no trailing slash.</w:t>
        <w:br/>
        <w:t>}</w:t>
        <w:br/>
        <w:br/>
        <w:t>/**</w:t>
        <w:br/>
        <w:t xml:space="preserve"> * mu-插件的相对路径</w:t>
        <w:br/>
        <w:t xml:space="preserve"> */</w:t>
        <w:br/>
        <w:t>if (!defined('MUPLUGINDIR')) {</w:t>
        <w:br/>
        <w:t xml:space="preserve">    define('MUPLUGINDIR', 'wp-content/mu-plugins'); // Relative to ABSPATH. For back compat.</w:t>
        <w:br/>
        <w:t>}</w:t>
        <w:br/>
      </w:r>
      <w:r/>
    </w:p>
    <w:p>
      <w:r/>
      <w:r>
        <w:t>} ```</w:t>
      </w:r>
      <w:r/>
    </w:p>
    <w:p>
      <w:r/>
      <w:r>
        <w:t>接着看wp-settings.php，这里将会依次引入插件</w:t>
      </w:r>
      <w:r/>
    </w:p>
    <w:p>
      <w:r/>
      <w:r>
        <w:t>```php /*</w:t>
      </w:r>
      <w:r>
        <w:rPr>
          <w:i/>
        </w:rPr>
        <w:t>* 用于存储已经加载过的插件的路径</w:t>
      </w:r>
      <w:r>
        <w:t>/ $GLOBALS['wp_plugin_paths'] = array();</w:t>
      </w:r>
      <w:r/>
    </w:p>
    <w:p>
      <w:r/>
      <w:r>
        <w:t>// 使用wp_get_mu_plugins()函数获取所有必须使用的插件的路径,并遍历 foreach (wp_get_mu_plugins() as $mu_plugin) { $_wp_plugin_file = $mu_plugin; include_once $mu_plugin; //在插件的主文件被包含之后，将$mu_plugin变量的值恢复为原始值，以避免在插件中修改变量值导致的问题。 $mu_plugin = $_wp_plugin_file;</w:t>
      </w:r>
      <w:r/>
    </w:p>
    <w:p>
      <w:r/>
      <w:r>
        <w:rPr>
          <w:rFonts w:ascii="Courier" w:hAnsi="Courier"/>
        </w:rPr>
        <w:t>/**</w:t>
        <w:br/>
        <w:t xml:space="preserve"> * 触发mu_plugin_loaded钩子，通知其他插件该插件已经加载完毕</w:t>
        <w:br/>
        <w:t xml:space="preserve"> * 这个钩子可以用于在插件加载后执行一些操作。</w:t>
        <w:br/>
        <w:t xml:space="preserve"> */</w:t>
        <w:br/>
        <w:t>do_action('mu_plugin_loaded', $mu_plugin);</w:t>
        <w:br/>
      </w:r>
      <w:r/>
    </w:p>
    <w:p>
      <w:r/>
      <w:r>
        <w:t>} //释放$mu_plugin和$_wp_plugin_file变量，避免内存泄漏。 unset($mu_plugin, $_wp_plugin_file); ```</w:t>
      </w:r>
      <w:r/>
    </w:p>
    <w:p>
      <w:r/>
      <w:r>
        <w:t>接下来是用于加载多站点网络激活插件的代码</w:t>
      </w:r>
      <w:r/>
    </w:p>
    <w:p>
      <w:r/>
      <w:r>
        <w:t>```php // 加载多站点网络激活的插件 if (is_multisite()) { foreach (wp_get_active_network_plugins() as $network_plugin) { wp_register_plugin_realpath($network_plugin);</w:t>
      </w:r>
      <w:r/>
    </w:p>
    <w:p>
      <w:r/>
      <w:r>
        <w:rPr>
          <w:rFonts w:ascii="Courier" w:hAnsi="Courier"/>
        </w:rPr>
        <w:t xml:space="preserve">    $_wp_plugin_file = $network_plugin;</w:t>
        <w:br/>
        <w:t xml:space="preserve">    include_once $network_plugin;</w:t>
        <w:br/>
        <w:t xml:space="preserve">    $network_plugin = $_wp_plugin_file;</w:t>
        <w:br/>
        <w:br/>
        <w:t xml:space="preserve">    do_action('network_plugin_loaded', $network_plugin);</w:t>
        <w:br/>
        <w:t>}</w:t>
        <w:br/>
        <w:t>unset($network_plugin, $_wp_plugin_file);</w:t>
        <w:br/>
      </w:r>
      <w:r/>
    </w:p>
    <w:p>
      <w:r/>
      <w:r>
        <w:t>} ```</w:t>
      </w:r>
      <w:r/>
    </w:p>
    <w:p>
      <w:r/>
      <w:r>
        <w:t>和上面的加载方法基本相同</w:t>
      </w:r>
      <w:r/>
    </w:p>
    <w:p>
      <w:r/>
      <w:r>
        <w:t>接着看</w:t>
      </w:r>
      <w:r/>
    </w:p>
    <w:p>
      <w:r/>
      <w:r>
        <w:t>```php /*</w:t>
      </w:r>
      <w:r>
        <w:rPr>
          <w:i/>
        </w:rPr>
        <w:t>* 加载所有插件后执行的动作</w:t>
      </w:r>
      <w:r>
        <w:t>/ do_action('muplugins_loaded');</w:t>
      </w:r>
      <w:r/>
    </w:p>
    <w:p>
      <w:r/>
      <w:r>
        <w:t>if (is_multisite()) { ms_cookie_constants(); }</w:t>
      </w:r>
      <w:r/>
    </w:p>
    <w:p>
      <w:r/>
      <w:r>
        <w:t>// 定义常量 wp_cookie_constants();</w:t>
      </w:r>
      <w:r/>
    </w:p>
    <w:p>
      <w:r/>
      <w:r>
        <w:t>// SSL相关常量定义 wp_ssl_constants();</w:t>
      </w:r>
      <w:r/>
    </w:p>
    <w:p>
      <w:r/>
      <w:r>
        <w:t>// 引用公共变量库，简单变量 require ABSPATH . WPINC . '/vars.php';</w:t>
      </w:r>
      <w:r/>
    </w:p>
    <w:p>
      <w:r/>
      <w:r>
        <w:t>// 在WordPress初始化时创建初始的分类法和文章类型 create_initial_taxonomies(); create_initial_post_types(); ```</w:t>
      </w:r>
      <w:r/>
    </w:p>
    <w:p>
      <w:r/>
      <w:r>
        <w:t>接着是加载已激活并有效的插件</w:t>
      </w:r>
      <w:r/>
    </w:p>
    <w:p>
      <w:r/>
      <w:r>
        <w:t>```php // 在编辑文件时检测到错误，并将错误信息存储起来 wp_start_scraping_edited_file_errors();</w:t>
      </w:r>
      <w:r/>
    </w:p>
    <w:p>
      <w:r/>
      <w:r>
        <w:t>// 这个函数用于注册默认的主题目录根 register_theme_directory(get_theme_root());</w:t>
      </w:r>
      <w:r/>
    </w:p>
    <w:p>
      <w:r/>
      <w:r>
        <w:t>if (!is_multisite() &amp;&amp; wp_is_fatal_error_handler_enabled()) { // 检查当前是否是多站点模式，并且是否启用了致命错误处理器 // 在用户请求恢复模式链接并启动恢复模式时进行处理 wp_recovery_mode()-&gt;initialize(); }</w:t>
      </w:r>
      <w:r/>
    </w:p>
    <w:p>
      <w:r/>
      <w:r>
        <w:t>// 遍历所有已激活且有效的插件 foreach (wp_get_active_and_valid_plugins() as $plugin) { // 将插件的绝对路径注册到WordPress中，以便WordPress可以找到和管理插件 wp_register_plugin_realpath($plugin);</w:t>
      </w:r>
      <w:r/>
    </w:p>
    <w:p>
      <w:r/>
      <w:r>
        <w:rPr>
          <w:rFonts w:ascii="Courier" w:hAnsi="Courier"/>
        </w:rPr>
        <w:t>$_wp_plugin_file = $plugin;</w:t>
        <w:br/>
        <w:t>include_once $plugin;</w:t>
        <w:br/>
        <w:t>$plugin = $_wp_plugin_file;</w:t>
        <w:br/>
        <w:br/>
        <w:t>// 在插件加载完成后执行</w:t>
        <w:br/>
        <w:t>do_action('plugin_loaded', $plugin);</w:t>
        <w:br/>
      </w:r>
      <w:r/>
    </w:p>
    <w:p>
      <w:r/>
      <w:r>
        <w:t>} // 释放内存 unset($plugin, $_wp_plugin_file); ```</w:t>
      </w:r>
      <w:r/>
    </w:p>
    <w:p>
      <w:r/>
      <w:r>
        <w:t>接着是可插拔函数：</w:t>
      </w:r>
      <w:r/>
    </w:p>
    <w:p>
      <w:r/>
      <w:r>
        <w:t>```php // 加载可插拔函数 require ABSPATH . WPINC . '/pluggable.php'; require ABSPATH . WPINC . '/pluggable-deprecated.php';</w:t>
      </w:r>
      <w:r/>
    </w:p>
    <w:p>
      <w:r/>
      <w:r>
        <w:t>// 设置内部编码 wp_set_internal_encoding();</w:t>
      </w:r>
      <w:r/>
    </w:p>
    <w:p>
      <w:r/>
      <w:r>
        <w:t>// 如果启用了对象缓存并存在wp_cache_postload()函数，则运行该函数 if (WP_CACHE &amp;&amp; function_exists('wp_cache_postload')) { wp_cache_postload(); }</w:t>
      </w:r>
      <w:r/>
    </w:p>
    <w:p>
      <w:r/>
      <w:r>
        <w:t>/*</w:t>
      </w:r>
      <w:r>
        <w:rPr>
          <w:i/>
        </w:rPr>
        <w:t>* 触发plugins_loaded动作 * 此时，可插拔函数已经加载，插件可以执行一些操作</w:t>
      </w:r>
      <w:r>
        <w:t>/ do_action('plugins_loaded');</w:t>
      </w:r>
      <w:r/>
    </w:p>
    <w:p>
      <w:r/>
      <w:r>
        <w:t>// 定义一些影响功能性的常量 wp_functionality_constants();</w:t>
      </w:r>
      <w:r/>
    </w:p>
    <w:p>
      <w:r/>
      <w:r>
        <w:t>// 用于处理用户输入，防止SQL注入等安全问题 wp_magic_quotes();</w:t>
      </w:r>
      <w:r/>
    </w:p>
    <w:p>
      <w:r/>
      <w:r>
        <w:t>/*</w:t>
      </w:r>
      <w:r>
        <w:rPr>
          <w:i/>
        </w:rPr>
        <w:t>* 在清理评论cookie时触发</w:t>
      </w:r>
      <w:r>
        <w:t>/ do_action('sanitize_comment_cookies'); ```</w:t>
      </w:r>
      <w:r/>
    </w:p>
    <w:p>
      <w:r/>
      <w:r>
        <w:t>后边就是定义全局变量以及初始化主题</w:t>
      </w:r>
      <w:r/>
    </w:p>
    <w:p>
      <w:r/>
      <w:r>
        <w:t>```php /*</w:t>
      </w:r>
      <w:r>
        <w:rPr>
          <w:i/>
        </w:rPr>
        <w:t>* WordPress Query 对象</w:t>
      </w:r>
      <w:r>
        <w:t>/ $GLOBALS['wp_the_query'] = new WP_Query(); $GLOBALS['wp_query'] = $GLOBALS['wp_the_query'];</w:t>
      </w:r>
      <w:r/>
    </w:p>
    <w:p>
      <w:r/>
      <w:r>
        <w:t>/*</w:t>
      </w:r>
      <w:r>
        <w:rPr>
          <w:i/>
        </w:rPr>
        <w:t>* URL重写对象</w:t>
      </w:r>
      <w:r>
        <w:t>/ $GLOBALS['wp_rewrite'] = new WP_Rewrite();</w:t>
      </w:r>
      <w:r/>
    </w:p>
    <w:p>
      <w:r/>
      <w:r>
        <w:t>/*</w:t>
      </w:r>
      <w:r>
        <w:rPr>
          <w:i/>
        </w:rPr>
        <w:t>* WordPress环境实例</w:t>
      </w:r>
      <w:r>
        <w:t>/ $GLOBALS['wp'] = new WP();</w:t>
      </w:r>
      <w:r/>
    </w:p>
    <w:p>
      <w:r/>
      <w:r>
        <w:t>/*</w:t>
      </w:r>
      <w:r>
        <w:rPr>
          <w:i/>
        </w:rPr>
        <w:t>* 小工具工厂对象</w:t>
      </w:r>
      <w:r>
        <w:t>/ $GLOBALS['wp_widget_factory'] = new WP_Widget_Factory();</w:t>
      </w:r>
      <w:r/>
    </w:p>
    <w:p>
      <w:r/>
      <w:r>
        <w:t>/*</w:t>
      </w:r>
      <w:r>
        <w:rPr>
          <w:i/>
        </w:rPr>
        <w:t>* 用户角色对象</w:t>
      </w:r>
      <w:r>
        <w:t>/ $GLOBALS['wp_roles'] = new WP_Roles();</w:t>
      </w:r>
      <w:r/>
    </w:p>
    <w:p>
      <w:r/>
      <w:r>
        <w:t>/*</w:t>
      </w:r>
      <w:r>
        <w:rPr>
          <w:i/>
        </w:rPr>
        <w:t>* 设置主题</w:t>
      </w:r>
      <w:r>
        <w:t>/ do_action('setup_theme');</w:t>
      </w:r>
      <w:r/>
    </w:p>
    <w:p>
      <w:r/>
      <w:r>
        <w:t>// 定义模板相关的常量和全局变量 wp_templating_constants(); wp_set_template_globals();</w:t>
      </w:r>
      <w:r/>
    </w:p>
    <w:p>
      <w:r/>
      <w:r>
        <w:t>// 加载默认的文本本地化域 load_default_textdomain();</w:t>
      </w:r>
      <w:r/>
    </w:p>
    <w:p>
      <w:r/>
      <w:r>
        <w:t>$locale = get_locale(); $locale_file = WP_LANG_DIR . "/$locale.php"; if ((0 === validate_file($locale)) &amp;&amp; is_readable($locale_file)) { require $locale_file; } unset($locale_file);</w:t>
      </w:r>
      <w:r/>
    </w:p>
    <w:p>
      <w:r/>
      <w:r>
        <w:t>/*</w:t>
      </w:r>
      <w:r>
        <w:rPr>
          <w:i/>
        </w:rPr>
        <w:t>* WP_Locale对象</w:t>
      </w:r>
      <w:r>
        <w:t>/ $GLOBALS['wp_locale'] = new WP_Locale();</w:t>
      </w:r>
      <w:r/>
    </w:p>
    <w:p>
      <w:r/>
      <w:r>
        <w:t>/*</w:t>
      </w:r>
      <w:r>
        <w:rPr>
          <w:i/>
        </w:rPr>
        <w:t>* 用于切换本地化</w:t>
      </w:r>
      <w:r>
        <w:t>/ $GLOBALS['wp_locale_switcher'] = new WP_Locale_Switcher(); $GLOBALS['wp_locale_switcher']-&gt;init();</w:t>
      </w:r>
      <w:r/>
    </w:p>
    <w:p>
      <w:r/>
      <w:r>
        <w:t>// 遍历加载活动主题和有效主题的functions.php文件 foreach (wp_get_active_and_valid_themes() as $theme) { if (file_exists($theme . '/functions.php')) { include $theme . '/functions.php'; } } unset($theme);</w:t>
      </w:r>
      <w:r/>
    </w:p>
    <w:p>
      <w:r/>
      <w:r>
        <w:t>/*</w:t>
      </w:r>
      <w:r>
        <w:rPr>
          <w:i/>
        </w:rPr>
        <w:t>* 用于在主题加载后执行一些操作</w:t>
      </w:r>
      <w:r>
        <w:t>/ do_action('after_setup_theme');</w:t>
      </w:r>
      <w:r/>
    </w:p>
    <w:p>
      <w:r/>
      <w:r>
        <w:t>// 创建WP_Site_Health类实例 if (!class_exists('WP_Site_Health')) { require_once ABSPATH . 'wp-admin/includes/class-wp-site-health.php'; } WP_Site_Health::get_instance();</w:t>
      </w:r>
      <w:r/>
    </w:p>
    <w:p>
      <w:r/>
      <w:r>
        <w:t>// 初始化当前用户 $GLOBALS['wp']-&gt;init(); ```</w:t>
      </w:r>
      <w:r/>
    </w:p>
    <w:p>
      <w:r/>
      <w:r>
        <w:t>完成站点构建</w:t>
      </w:r>
      <w:r/>
    </w:p>
    <w:p>
      <w:r/>
      <w:r>
        <w:t>```php /*</w:t>
      </w:r>
      <w:r>
        <w:rPr>
          <w:i/>
        </w:rPr>
        <w:t>* 用于初始化各种插件和小工具</w:t>
      </w:r>
      <w:r>
        <w:t>/ do_action('init');</w:t>
      </w:r>
      <w:r/>
    </w:p>
    <w:p>
      <w:r/>
      <w:r>
        <w:t>// 检查站点状态 if (is_multisite()) { $file = ms_site_check(); if (true !== $file) { require $file; die(); } unset($file); }</w:t>
      </w:r>
      <w:r/>
    </w:p>
    <w:p>
      <w:r/>
      <w:r>
        <w:t>/*</w:t>
      </w:r>
      <w:r>
        <w:rPr>
          <w:i/>
        </w:rPr>
        <w:t>* 触发wp_loaded动作，通常用于在WordPress完全加载后执行一些操作</w:t>
      </w:r>
      <w:r>
        <w:t>/ do_action('wp_loaded');</w:t>
      </w:r>
      <w:r/>
    </w:p>
    <w:p>
      <w:r/>
      <w:r>
        <w:t>```</w:t>
      </w:r>
      <w:r/>
    </w:p>
    <w:p>
      <w:r/>
      <w:r>
        <w:t>至此站点加载完毕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